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7"/>
        <w:ind w:left="1105"/>
        <w:rPr>
          <w:sz w:val="24"/>
          <w:szCs w:val="24"/>
        </w:rPr>
      </w:pPr>
      <w:r>
        <w:rPr>
          <w:sz w:val="36"/>
          <w:szCs w:val="36"/>
        </w:rPr>
        <mc:AlternateContent>
          <mc:Choice Requires="wps">
            <w:drawing>
              <wp:anchor distT="0" distB="0" distL="0" distR="0" simplePos="0" relativeHeight="251661312" behindDoc="1" locked="0" layoutInCell="1" allowOverlap="1">
                <wp:simplePos x="0" y="0"/>
                <wp:positionH relativeFrom="page">
                  <wp:posOffset>304800</wp:posOffset>
                </wp:positionH>
                <wp:positionV relativeFrom="page">
                  <wp:posOffset>304165</wp:posOffset>
                </wp:positionV>
                <wp:extent cx="6955790" cy="10086340"/>
                <wp:effectExtent l="0" t="0" r="0" b="0"/>
                <wp:wrapNone/>
                <wp:docPr id="1" name="Graphic 1"/>
                <wp:cNvGraphicFramePr/>
                <a:graphic xmlns:a="http://schemas.openxmlformats.org/drawingml/2006/main">
                  <a:graphicData uri="http://schemas.microsoft.com/office/word/2010/wordprocessingShape">
                    <wps:wsp>
                      <wps:cNvSpPr/>
                      <wps:spPr>
                        <a:xfrm>
                          <a:off x="0" y="0"/>
                          <a:ext cx="6955790" cy="10086340"/>
                        </a:xfrm>
                        <a:custGeom>
                          <a:avLst/>
                          <a:gdLst/>
                          <a:ahLst/>
                          <a:cxnLst/>
                          <a:rect l="l" t="t" r="r" b="b"/>
                          <a:pathLst>
                            <a:path w="6955790" h="10086340">
                              <a:moveTo>
                                <a:pt x="6937248" y="27432"/>
                              </a:moveTo>
                              <a:lnTo>
                                <a:pt x="6918960" y="27432"/>
                              </a:lnTo>
                              <a:lnTo>
                                <a:pt x="6918960" y="36576"/>
                              </a:lnTo>
                              <a:lnTo>
                                <a:pt x="6918960" y="10049256"/>
                              </a:lnTo>
                              <a:lnTo>
                                <a:pt x="36576" y="10049256"/>
                              </a:lnTo>
                              <a:lnTo>
                                <a:pt x="36576" y="36576"/>
                              </a:lnTo>
                              <a:lnTo>
                                <a:pt x="6918960" y="36576"/>
                              </a:lnTo>
                              <a:lnTo>
                                <a:pt x="6918960" y="27432"/>
                              </a:lnTo>
                              <a:lnTo>
                                <a:pt x="36576" y="27432"/>
                              </a:lnTo>
                              <a:lnTo>
                                <a:pt x="27432" y="27432"/>
                              </a:lnTo>
                              <a:lnTo>
                                <a:pt x="27432" y="36576"/>
                              </a:lnTo>
                              <a:lnTo>
                                <a:pt x="27432" y="10049256"/>
                              </a:lnTo>
                              <a:lnTo>
                                <a:pt x="27432" y="10067544"/>
                              </a:lnTo>
                              <a:lnTo>
                                <a:pt x="36576" y="10067544"/>
                              </a:lnTo>
                              <a:lnTo>
                                <a:pt x="6918960" y="10067544"/>
                              </a:lnTo>
                              <a:lnTo>
                                <a:pt x="6937248" y="10067544"/>
                              </a:lnTo>
                              <a:lnTo>
                                <a:pt x="6937248" y="10049256"/>
                              </a:lnTo>
                              <a:lnTo>
                                <a:pt x="6937248" y="36576"/>
                              </a:lnTo>
                              <a:lnTo>
                                <a:pt x="6937248" y="27432"/>
                              </a:lnTo>
                              <a:close/>
                            </a:path>
                            <a:path w="6955790" h="10086340">
                              <a:moveTo>
                                <a:pt x="6955536" y="10076688"/>
                              </a:moveTo>
                              <a:lnTo>
                                <a:pt x="6955523" y="10049269"/>
                              </a:lnTo>
                              <a:lnTo>
                                <a:pt x="6946392" y="10049269"/>
                              </a:lnTo>
                              <a:lnTo>
                                <a:pt x="6946392" y="10076688"/>
                              </a:lnTo>
                              <a:lnTo>
                                <a:pt x="6918960" y="10076688"/>
                              </a:lnTo>
                              <a:lnTo>
                                <a:pt x="36576" y="10076688"/>
                              </a:lnTo>
                              <a:lnTo>
                                <a:pt x="18288" y="10076688"/>
                              </a:lnTo>
                              <a:lnTo>
                                <a:pt x="18288" y="10049269"/>
                              </a:lnTo>
                              <a:lnTo>
                                <a:pt x="0" y="10049269"/>
                              </a:lnTo>
                              <a:lnTo>
                                <a:pt x="0" y="10076688"/>
                              </a:lnTo>
                              <a:lnTo>
                                <a:pt x="0" y="10085832"/>
                              </a:lnTo>
                              <a:lnTo>
                                <a:pt x="18288" y="10085832"/>
                              </a:lnTo>
                              <a:lnTo>
                                <a:pt x="6955536" y="10085832"/>
                              </a:lnTo>
                              <a:lnTo>
                                <a:pt x="6955536" y="10076688"/>
                              </a:lnTo>
                              <a:close/>
                            </a:path>
                            <a:path w="6955790" h="10086340">
                              <a:moveTo>
                                <a:pt x="6955536" y="0"/>
                              </a:moveTo>
                              <a:lnTo>
                                <a:pt x="6955536" y="0"/>
                              </a:lnTo>
                              <a:lnTo>
                                <a:pt x="0" y="0"/>
                              </a:lnTo>
                              <a:lnTo>
                                <a:pt x="0" y="18288"/>
                              </a:lnTo>
                              <a:lnTo>
                                <a:pt x="0" y="36576"/>
                              </a:lnTo>
                              <a:lnTo>
                                <a:pt x="0" y="10049256"/>
                              </a:lnTo>
                              <a:lnTo>
                                <a:pt x="18288" y="10049256"/>
                              </a:lnTo>
                              <a:lnTo>
                                <a:pt x="18288" y="36576"/>
                              </a:lnTo>
                              <a:lnTo>
                                <a:pt x="18288" y="18288"/>
                              </a:lnTo>
                              <a:lnTo>
                                <a:pt x="36576" y="18288"/>
                              </a:lnTo>
                              <a:lnTo>
                                <a:pt x="6918960" y="18288"/>
                              </a:lnTo>
                              <a:lnTo>
                                <a:pt x="6946392" y="18288"/>
                              </a:lnTo>
                              <a:lnTo>
                                <a:pt x="6946392" y="36576"/>
                              </a:lnTo>
                              <a:lnTo>
                                <a:pt x="6946392" y="10049256"/>
                              </a:lnTo>
                              <a:lnTo>
                                <a:pt x="6955523" y="10049256"/>
                              </a:lnTo>
                              <a:lnTo>
                                <a:pt x="6955523" y="36576"/>
                              </a:lnTo>
                              <a:lnTo>
                                <a:pt x="6955523" y="18288"/>
                              </a:lnTo>
                              <a:lnTo>
                                <a:pt x="6955536"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24pt;margin-top:23.95pt;height:794.2pt;width:547.7pt;mso-position-horizontal-relative:page;mso-position-vertical-relative:page;z-index:-251655168;mso-width-relative:page;mso-height-relative:page;" fillcolor="#000000" filled="t" stroked="f" coordsize="6955790,10086340" o:gfxdata="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DM5iAzYAAAACwEAAA8AAAAAAAAAAQAgAAAAIgAAAGRycy9kb3ducmV2LnhtbFBLAQIUABQAAAAI&#10;AIdO4kCzghWkQwMAAKYNAAAOAAAAAAAAAAEAIAAAACcBAABkcnMvZTJvRG9jLnhtbFBLBQYAAAAA&#10;BgAGAFkBAADcBgAAAAA=&#10;" path="m6937248,27432l6918960,27432,6918960,36576,6918960,10049256,36576,10049256,36576,36576,6918960,36576,6918960,27432,36576,27432,27432,27432,27432,36576,27432,10049256,27432,10067544,36576,10067544,6918960,10067544,6937248,10067544,6937248,10049256,6937248,36576,6937248,27432xem6955536,10076688l6955523,10049269,6946392,10049269,6946392,10076688,6918960,10076688,36576,10076688,18288,10076688,18288,10049269,0,10049269,0,10076688,0,10085832,18288,10085832,6955536,10085832,6955536,10076688xem6955536,0l6955536,0,0,0,0,18288,0,36576,0,10049256,18288,10049256,18288,36576,18288,18288,36576,18288,6918960,18288,6946392,18288,6946392,36576,6946392,10049256,6955523,10049256,6955523,36576,6955523,18288,6955536,0xe">
                <v:fill on="t" focussize="0,0"/>
                <v:stroke on="f"/>
                <v:imagedata o:title=""/>
                <o:lock v:ext="edit" aspectratio="f"/>
                <v:textbox inset="0mm,0mm,0mm,0mm"/>
              </v:shape>
            </w:pict>
          </mc:Fallback>
        </mc:AlternateContent>
      </w:r>
      <w:r>
        <w:rPr>
          <w:color w:val="C00000"/>
          <w:spacing w:val="-6"/>
          <w:sz w:val="36"/>
          <w:szCs w:val="36"/>
        </w:rPr>
        <w:t>VISVESVARAYA</w:t>
      </w:r>
      <w:r>
        <w:rPr>
          <w:color w:val="C00000"/>
          <w:spacing w:val="-20"/>
          <w:sz w:val="36"/>
          <w:szCs w:val="36"/>
        </w:rPr>
        <w:t xml:space="preserve"> </w:t>
      </w:r>
      <w:r>
        <w:rPr>
          <w:color w:val="C00000"/>
          <w:spacing w:val="-6"/>
          <w:sz w:val="36"/>
          <w:szCs w:val="36"/>
        </w:rPr>
        <w:t>TECHNOLOGICAL</w:t>
      </w:r>
      <w:r>
        <w:rPr>
          <w:color w:val="C00000"/>
          <w:spacing w:val="-10"/>
          <w:sz w:val="36"/>
          <w:szCs w:val="36"/>
        </w:rPr>
        <w:t xml:space="preserve"> </w:t>
      </w:r>
      <w:r>
        <w:rPr>
          <w:color w:val="C00000"/>
          <w:spacing w:val="-6"/>
          <w:sz w:val="36"/>
          <w:szCs w:val="36"/>
        </w:rPr>
        <w:t>UNIVERSITY</w:t>
      </w:r>
      <w:r>
        <w:rPr>
          <w:color w:val="C00000"/>
          <w:spacing w:val="-6"/>
          <w:sz w:val="24"/>
          <w:szCs w:val="24"/>
        </w:rPr>
        <w:t>,</w:t>
      </w:r>
    </w:p>
    <w:p>
      <w:pPr>
        <w:spacing w:before="412"/>
        <w:ind w:left="508" w:right="568" w:firstLine="0"/>
        <w:jc w:val="center"/>
        <w:rPr>
          <w:rFonts w:hint="default"/>
          <w:b/>
          <w:bCs/>
          <w:sz w:val="32"/>
          <w:szCs w:val="32"/>
          <w:lang w:val="en-US"/>
        </w:rPr>
      </w:pPr>
      <w:r>
        <w:rPr>
          <w:b/>
          <w:bCs/>
          <w:color w:val="C00000"/>
          <w:spacing w:val="-2"/>
          <w:sz w:val="32"/>
          <w:szCs w:val="32"/>
        </w:rPr>
        <w:t>BELAGAVI</w:t>
      </w:r>
      <w:r>
        <w:rPr>
          <w:rFonts w:hint="default"/>
          <w:b/>
          <w:bCs/>
          <w:color w:val="C00000"/>
          <w:spacing w:val="-2"/>
          <w:sz w:val="32"/>
          <w:szCs w:val="32"/>
          <w:lang w:val="en-US"/>
        </w:rPr>
        <w:t xml:space="preserve"> , KARNATKA-590014</w:t>
      </w:r>
    </w:p>
    <w:p>
      <w:pPr>
        <w:pStyle w:val="9"/>
        <w:spacing w:before="76"/>
        <w:rPr>
          <w:sz w:val="24"/>
          <w:szCs w:val="24"/>
        </w:rPr>
      </w:pPr>
      <w:r>
        <w:rPr>
          <w:sz w:val="24"/>
          <w:szCs w:val="24"/>
        </w:rPr>
        <w:drawing>
          <wp:anchor distT="0" distB="0" distL="0" distR="0" simplePos="0" relativeHeight="251672576" behindDoc="1" locked="0" layoutInCell="1" allowOverlap="1">
            <wp:simplePos x="0" y="0"/>
            <wp:positionH relativeFrom="page">
              <wp:posOffset>3341370</wp:posOffset>
            </wp:positionH>
            <wp:positionV relativeFrom="paragraph">
              <wp:posOffset>209550</wp:posOffset>
            </wp:positionV>
            <wp:extent cx="935990" cy="11988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stretch>
                      <a:fillRect/>
                    </a:stretch>
                  </pic:blipFill>
                  <pic:spPr>
                    <a:xfrm>
                      <a:off x="0" y="0"/>
                      <a:ext cx="935780" cy="1198626"/>
                    </a:xfrm>
                    <a:prstGeom prst="rect">
                      <a:avLst/>
                    </a:prstGeom>
                  </pic:spPr>
                </pic:pic>
              </a:graphicData>
            </a:graphic>
          </wp:anchor>
        </w:drawing>
      </w:r>
    </w:p>
    <w:p>
      <w:pPr>
        <w:pStyle w:val="9"/>
        <w:spacing w:before="111"/>
        <w:rPr>
          <w:sz w:val="24"/>
          <w:szCs w:val="24"/>
        </w:rPr>
      </w:pPr>
    </w:p>
    <w:p>
      <w:pPr>
        <w:pStyle w:val="10"/>
        <w:rPr>
          <w:sz w:val="32"/>
          <w:szCs w:val="32"/>
        </w:rPr>
      </w:pPr>
      <w:r>
        <w:rPr>
          <w:sz w:val="32"/>
          <w:szCs w:val="32"/>
        </w:rPr>
        <w:t>A</w:t>
      </w:r>
      <w:r>
        <w:rPr>
          <w:spacing w:val="-35"/>
          <w:sz w:val="32"/>
          <w:szCs w:val="32"/>
        </w:rPr>
        <w:t xml:space="preserve"> </w:t>
      </w:r>
      <w:r>
        <w:rPr>
          <w:sz w:val="32"/>
          <w:szCs w:val="32"/>
        </w:rPr>
        <w:t>Seminar</w:t>
      </w:r>
      <w:r>
        <w:rPr>
          <w:spacing w:val="-16"/>
          <w:sz w:val="32"/>
          <w:szCs w:val="32"/>
        </w:rPr>
        <w:t xml:space="preserve"> </w:t>
      </w:r>
      <w:r>
        <w:rPr>
          <w:sz w:val="32"/>
          <w:szCs w:val="32"/>
        </w:rPr>
        <w:t>Report</w:t>
      </w:r>
      <w:r>
        <w:rPr>
          <w:spacing w:val="-17"/>
          <w:sz w:val="32"/>
          <w:szCs w:val="32"/>
        </w:rPr>
        <w:t xml:space="preserve"> </w:t>
      </w:r>
      <w:r>
        <w:rPr>
          <w:spacing w:val="-5"/>
          <w:sz w:val="32"/>
          <w:szCs w:val="32"/>
        </w:rPr>
        <w:t>on</w:t>
      </w:r>
    </w:p>
    <w:p>
      <w:pPr>
        <w:pStyle w:val="2"/>
        <w:spacing w:before="48"/>
        <w:ind w:right="803"/>
        <w:jc w:val="center"/>
        <w:rPr>
          <w:rFonts w:ascii="Arial"/>
          <w:sz w:val="40"/>
          <w:szCs w:val="40"/>
        </w:rPr>
      </w:pPr>
      <w:r>
        <w:rPr>
          <w:rFonts w:ascii="Arial"/>
          <w:sz w:val="40"/>
          <w:szCs w:val="40"/>
          <w:lang w:val="en-US"/>
        </w:rPr>
        <w:t>Blockchain-based</w:t>
      </w:r>
      <w:r>
        <w:rPr>
          <w:rFonts w:ascii="Arial"/>
          <w:spacing w:val="-14"/>
          <w:sz w:val="40"/>
          <w:szCs w:val="40"/>
        </w:rPr>
        <w:t xml:space="preserve"> </w:t>
      </w:r>
      <w:r>
        <w:rPr>
          <w:rFonts w:ascii="Arial"/>
          <w:spacing w:val="-2"/>
          <w:sz w:val="40"/>
          <w:szCs w:val="40"/>
        </w:rPr>
        <w:t>Electronic</w:t>
      </w:r>
    </w:p>
    <w:p>
      <w:pPr>
        <w:spacing w:before="32"/>
        <w:ind w:left="508" w:right="1022" w:firstLine="0"/>
        <w:jc w:val="center"/>
        <w:rPr>
          <w:rFonts w:ascii="Arial"/>
          <w:b/>
          <w:sz w:val="40"/>
          <w:szCs w:val="40"/>
        </w:rPr>
      </w:pPr>
      <w:r>
        <w:rPr>
          <w:rFonts w:ascii="Arial"/>
          <w:b/>
          <w:sz w:val="40"/>
          <w:szCs w:val="40"/>
        </w:rPr>
        <w:t>Voting</w:t>
      </w:r>
      <w:r>
        <w:rPr>
          <w:rFonts w:ascii="Arial"/>
          <w:b/>
          <w:spacing w:val="-11"/>
          <w:sz w:val="40"/>
          <w:szCs w:val="40"/>
        </w:rPr>
        <w:t xml:space="preserve"> </w:t>
      </w:r>
      <w:r>
        <w:rPr>
          <w:rFonts w:ascii="Arial"/>
          <w:b/>
          <w:sz w:val="40"/>
          <w:szCs w:val="40"/>
        </w:rPr>
        <w:t>System</w:t>
      </w:r>
      <w:r>
        <w:rPr>
          <w:rFonts w:ascii="Arial"/>
          <w:b/>
          <w:spacing w:val="-10"/>
          <w:sz w:val="40"/>
          <w:szCs w:val="40"/>
        </w:rPr>
        <w:t xml:space="preserve"> </w:t>
      </w:r>
      <w:r>
        <w:rPr>
          <w:rFonts w:ascii="Arial"/>
          <w:b/>
          <w:sz w:val="40"/>
          <w:szCs w:val="40"/>
        </w:rPr>
        <w:t>for</w:t>
      </w:r>
      <w:r>
        <w:rPr>
          <w:rFonts w:ascii="Arial"/>
          <w:b/>
          <w:spacing w:val="-9"/>
          <w:sz w:val="40"/>
          <w:szCs w:val="40"/>
        </w:rPr>
        <w:t xml:space="preserve"> </w:t>
      </w:r>
      <w:r>
        <w:rPr>
          <w:rFonts w:ascii="Arial"/>
          <w:b/>
          <w:sz w:val="40"/>
          <w:szCs w:val="40"/>
        </w:rPr>
        <w:t>Modern</w:t>
      </w:r>
      <w:r>
        <w:rPr>
          <w:rFonts w:ascii="Arial"/>
          <w:b/>
          <w:spacing w:val="-9"/>
          <w:sz w:val="40"/>
          <w:szCs w:val="40"/>
        </w:rPr>
        <w:t xml:space="preserve"> </w:t>
      </w:r>
      <w:r>
        <w:rPr>
          <w:rFonts w:ascii="Arial"/>
          <w:b/>
          <w:spacing w:val="-2"/>
          <w:sz w:val="40"/>
          <w:szCs w:val="40"/>
        </w:rPr>
        <w:t>Democracy</w:t>
      </w:r>
    </w:p>
    <w:p>
      <w:pPr>
        <w:spacing w:before="330"/>
        <w:ind w:left="508" w:right="571" w:firstLine="0"/>
        <w:jc w:val="center"/>
        <w:rPr>
          <w:rFonts w:ascii="Arial"/>
          <w:b/>
          <w:sz w:val="24"/>
          <w:szCs w:val="24"/>
        </w:rPr>
      </w:pPr>
      <w:r>
        <w:rPr>
          <w:rFonts w:ascii="Arial"/>
          <w:b/>
          <w:sz w:val="24"/>
          <w:szCs w:val="24"/>
        </w:rPr>
        <w:t>SUBMITTED</w:t>
      </w:r>
      <w:r>
        <w:rPr>
          <w:rFonts w:ascii="Arial"/>
          <w:b/>
          <w:spacing w:val="-16"/>
          <w:sz w:val="24"/>
          <w:szCs w:val="24"/>
        </w:rPr>
        <w:t xml:space="preserve"> </w:t>
      </w:r>
      <w:r>
        <w:rPr>
          <w:rFonts w:ascii="Arial"/>
          <w:b/>
          <w:spacing w:val="-5"/>
          <w:sz w:val="24"/>
          <w:szCs w:val="24"/>
        </w:rPr>
        <w:t>BY:</w:t>
      </w:r>
    </w:p>
    <w:p>
      <w:pPr>
        <w:pStyle w:val="4"/>
        <w:spacing w:before="180"/>
        <w:ind w:right="570"/>
        <w:rPr>
          <w:rFonts w:hint="default"/>
          <w:sz w:val="40"/>
          <w:szCs w:val="40"/>
          <w:lang w:val="en-US"/>
        </w:rPr>
      </w:pPr>
      <w:r>
        <w:rPr>
          <w:rFonts w:hint="default"/>
          <w:sz w:val="40"/>
          <w:szCs w:val="40"/>
          <w:lang w:val="en-US"/>
        </w:rPr>
        <w:t>Amarjeet</w:t>
      </w:r>
      <w:r>
        <w:rPr>
          <w:spacing w:val="-16"/>
          <w:sz w:val="40"/>
          <w:szCs w:val="40"/>
        </w:rPr>
        <w:t xml:space="preserve"> </w:t>
      </w:r>
      <w:r>
        <w:rPr>
          <w:rFonts w:hint="default"/>
          <w:spacing w:val="-2"/>
          <w:sz w:val="40"/>
          <w:szCs w:val="40"/>
          <w:lang w:val="en-US"/>
        </w:rPr>
        <w:t>Kumar</w:t>
      </w:r>
    </w:p>
    <w:p>
      <w:pPr>
        <w:spacing w:before="129"/>
        <w:ind w:left="508" w:right="701" w:firstLine="0"/>
        <w:jc w:val="center"/>
        <w:rPr>
          <w:rFonts w:ascii="Arial MT"/>
          <w:spacing w:val="-5"/>
          <w:sz w:val="24"/>
          <w:szCs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669290</wp:posOffset>
                </wp:positionH>
                <wp:positionV relativeFrom="paragraph">
                  <wp:posOffset>102870</wp:posOffset>
                </wp:positionV>
                <wp:extent cx="914400" cy="914400"/>
                <wp:effectExtent l="4445" t="4445" r="10795" b="10795"/>
                <wp:wrapNone/>
                <wp:docPr id="30" name="Text Box 30"/>
                <wp:cNvGraphicFramePr/>
                <a:graphic xmlns:a="http://schemas.openxmlformats.org/drawingml/2006/main">
                  <a:graphicData uri="http://schemas.microsoft.com/office/word/2010/wordprocessingShape">
                    <wps:wsp>
                      <wps:cNvSpPr txBox="1"/>
                      <wps:spPr>
                        <a:xfrm>
                          <a:off x="1098550" y="5122545"/>
                          <a:ext cx="914400" cy="914400"/>
                        </a:xfrm>
                        <a:prstGeom prst="rect">
                          <a:avLst/>
                        </a:prstGeom>
                        <a:solidFill>
                          <a:schemeClr val="bg1"/>
                        </a:solidFill>
                        <a:ln w="9525" cap="flat" cmpd="sng" algn="ctr">
                          <a:solidFill>
                            <a:schemeClr val="accent1"/>
                          </a:solidFill>
                          <a:prstDash val="dash"/>
                        </a:ln>
                      </wps:spPr>
                      <wps:style>
                        <a:lnRef idx="0">
                          <a:schemeClr val="accent1"/>
                        </a:lnRef>
                        <a:fillRef idx="0">
                          <a:srgbClr val="FFFFFF"/>
                        </a:fillRef>
                        <a:effectRef idx="0">
                          <a:srgbClr val="FFFFFF"/>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7pt;margin-top:8.1pt;height:72pt;width:72pt;z-index:251675648;mso-width-relative:page;mso-height-relative:page;" fillcolor="#FFFFFF [3212]" filled="t" stroked="t" coordsize="21600,21600" o:gfxdata="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vUUtgAAAAKAQAADwAAAAAAAAABACAAAAAiAAAAZHJzL2Rvd25yZXYu&#10;eG1sUEsBAhQAFAAAAAgAh07iQDq+hqFtAgAA/QQAAA4AAAAAAAAAAQAgAAAAJwEAAGRycy9lMm9E&#10;b2MueG1sUEsFBgAAAAAGAAYAWQEAAAYGAAAAAA==&#10;">
                <v:fill on="t" focussize="0,0"/>
                <v:stroke color="#4F81BD [3204]" joinstyle="round" dashstyle="dash"/>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4654550</wp:posOffset>
                </wp:positionH>
                <wp:positionV relativeFrom="paragraph">
                  <wp:posOffset>72390</wp:posOffset>
                </wp:positionV>
                <wp:extent cx="914400" cy="914400"/>
                <wp:effectExtent l="4445" t="4445" r="10795" b="10795"/>
                <wp:wrapNone/>
                <wp:docPr id="31" name="Text Box 31"/>
                <wp:cNvGraphicFramePr/>
                <a:graphic xmlns:a="http://schemas.openxmlformats.org/drawingml/2006/main">
                  <a:graphicData uri="http://schemas.microsoft.com/office/word/2010/wordprocessingShape">
                    <wps:wsp>
                      <wps:cNvSpPr txBox="1"/>
                      <wps:spPr>
                        <a:xfrm>
                          <a:off x="5137150" y="5114925"/>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5pt;margin-top:5.7pt;height:72pt;width:72pt;z-index:251676672;mso-width-relative:page;mso-height-relative:page;" fillcolor="#FFFFFF [3201]" filled="t" stroked="t" coordsize="21600,21600" o:gfxdata="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oYFl1wAAAAoBAAAPAAAAAAAA&#10;AAEAIAAAACIAAABkcnMvZG93bnJldi54bWxQSwECFAAUAAAACACHTuJAiilDtEwCAADDBAAADgAA&#10;AAAAAAABACAAAAAmAQAAZHJzL2Uyb0RvYy54bWxQSwUGAAAAAAYABgBZAQAA5AUAAAAA&#10;">
                <v:fill on="t" focussize="0,0"/>
                <v:stroke weight="0.5pt" color="#000000 [3204]" joinstyle="round"/>
                <v:imagedata o:title=""/>
                <o:lock v:ext="edit" aspectratio="f"/>
                <v:textbox>
                  <w:txbxContent>
                    <w:p/>
                  </w:txbxContent>
                </v:textbox>
              </v:shape>
            </w:pict>
          </mc:Fallback>
        </mc:AlternateContent>
      </w:r>
    </w:p>
    <w:p>
      <w:pPr>
        <w:spacing w:before="129"/>
        <w:ind w:left="508" w:right="701" w:firstLine="0"/>
        <w:jc w:val="center"/>
        <w:rPr>
          <w:rFonts w:ascii="Arial MT"/>
          <w:spacing w:val="-5"/>
          <w:sz w:val="24"/>
          <w:szCs w:val="24"/>
        </w:rPr>
      </w:pPr>
    </w:p>
    <w:p>
      <w:pPr>
        <w:spacing w:before="333"/>
        <w:ind w:left="1022" w:right="514" w:firstLine="0"/>
        <w:jc w:val="center"/>
        <w:rPr>
          <w:rFonts w:ascii="Arial"/>
          <w:b/>
          <w:sz w:val="24"/>
          <w:szCs w:val="24"/>
        </w:rPr>
      </w:pPr>
    </w:p>
    <w:p>
      <w:pPr>
        <w:spacing w:before="333"/>
        <w:ind w:left="1022" w:right="514" w:firstLine="0"/>
        <w:jc w:val="center"/>
        <w:rPr>
          <w:rFonts w:ascii="Arial"/>
          <w:b/>
          <w:sz w:val="24"/>
          <w:szCs w:val="24"/>
        </w:rPr>
      </w:pPr>
    </w:p>
    <w:p>
      <w:pPr>
        <w:spacing w:before="333"/>
        <w:ind w:left="1022" w:right="514" w:firstLine="0"/>
        <w:jc w:val="center"/>
        <w:rPr>
          <w:rFonts w:ascii="Arial"/>
          <w:b/>
          <w:sz w:val="24"/>
          <w:szCs w:val="24"/>
        </w:rPr>
      </w:pPr>
      <w:r>
        <w:rPr>
          <w:rFonts w:ascii="Arial"/>
          <w:b/>
          <w:sz w:val="24"/>
          <w:szCs w:val="24"/>
        </w:rPr>
        <w:t>In</w:t>
      </w:r>
      <w:r>
        <w:rPr>
          <w:rFonts w:ascii="Arial"/>
          <w:b/>
          <w:spacing w:val="-9"/>
          <w:sz w:val="24"/>
          <w:szCs w:val="24"/>
        </w:rPr>
        <w:t xml:space="preserve"> </w:t>
      </w:r>
      <w:r>
        <w:rPr>
          <w:rFonts w:ascii="Arial"/>
          <w:b/>
          <w:sz w:val="24"/>
          <w:szCs w:val="24"/>
        </w:rPr>
        <w:t>partial</w:t>
      </w:r>
      <w:r>
        <w:rPr>
          <w:rFonts w:ascii="Arial"/>
          <w:b/>
          <w:spacing w:val="-9"/>
          <w:sz w:val="24"/>
          <w:szCs w:val="24"/>
        </w:rPr>
        <w:t xml:space="preserve"> </w:t>
      </w:r>
      <w:r>
        <w:rPr>
          <w:rFonts w:ascii="Arial"/>
          <w:b/>
          <w:sz w:val="24"/>
          <w:szCs w:val="24"/>
        </w:rPr>
        <w:t>fulfillment</w:t>
      </w:r>
      <w:r>
        <w:rPr>
          <w:rFonts w:ascii="Arial"/>
          <w:b/>
          <w:spacing w:val="-7"/>
          <w:sz w:val="24"/>
          <w:szCs w:val="24"/>
        </w:rPr>
        <w:t xml:space="preserve"> </w:t>
      </w:r>
      <w:r>
        <w:rPr>
          <w:rFonts w:ascii="Arial"/>
          <w:b/>
          <w:sz w:val="24"/>
          <w:szCs w:val="24"/>
        </w:rPr>
        <w:t>of</w:t>
      </w:r>
      <w:r>
        <w:rPr>
          <w:rFonts w:ascii="Arial"/>
          <w:b/>
          <w:spacing w:val="-9"/>
          <w:sz w:val="24"/>
          <w:szCs w:val="24"/>
        </w:rPr>
        <w:t xml:space="preserve"> </w:t>
      </w:r>
      <w:r>
        <w:rPr>
          <w:rFonts w:ascii="Arial"/>
          <w:b/>
          <w:sz w:val="24"/>
          <w:szCs w:val="24"/>
        </w:rPr>
        <w:t>requirements</w:t>
      </w:r>
      <w:r>
        <w:rPr>
          <w:rFonts w:ascii="Arial"/>
          <w:b/>
          <w:spacing w:val="-9"/>
          <w:sz w:val="24"/>
          <w:szCs w:val="24"/>
        </w:rPr>
        <w:t xml:space="preserve"> </w:t>
      </w:r>
      <w:r>
        <w:rPr>
          <w:rFonts w:ascii="Arial"/>
          <w:b/>
          <w:sz w:val="24"/>
          <w:szCs w:val="24"/>
        </w:rPr>
        <w:t>for</w:t>
      </w:r>
      <w:r>
        <w:rPr>
          <w:rFonts w:ascii="Arial"/>
          <w:b/>
          <w:spacing w:val="-9"/>
          <w:sz w:val="24"/>
          <w:szCs w:val="24"/>
        </w:rPr>
        <w:t xml:space="preserve"> </w:t>
      </w:r>
      <w:r>
        <w:rPr>
          <w:rFonts w:ascii="Arial"/>
          <w:b/>
          <w:sz w:val="24"/>
          <w:szCs w:val="24"/>
        </w:rPr>
        <w:t>the</w:t>
      </w:r>
      <w:r>
        <w:rPr>
          <w:rFonts w:ascii="Arial"/>
          <w:b/>
          <w:spacing w:val="-9"/>
          <w:sz w:val="24"/>
          <w:szCs w:val="24"/>
        </w:rPr>
        <w:t xml:space="preserve"> </w:t>
      </w:r>
      <w:r>
        <w:rPr>
          <w:rFonts w:ascii="Arial"/>
          <w:b/>
          <w:sz w:val="24"/>
          <w:szCs w:val="24"/>
        </w:rPr>
        <w:t>degree</w:t>
      </w:r>
      <w:r>
        <w:rPr>
          <w:rFonts w:ascii="Arial"/>
          <w:b/>
          <w:spacing w:val="-7"/>
          <w:sz w:val="24"/>
          <w:szCs w:val="24"/>
        </w:rPr>
        <w:t xml:space="preserve"> </w:t>
      </w:r>
      <w:r>
        <w:rPr>
          <w:rFonts w:ascii="Arial"/>
          <w:b/>
          <w:spacing w:val="-5"/>
          <w:sz w:val="24"/>
          <w:szCs w:val="24"/>
        </w:rPr>
        <w:t>of</w:t>
      </w:r>
    </w:p>
    <w:p>
      <w:pPr>
        <w:pStyle w:val="9"/>
        <w:spacing w:before="97"/>
        <w:rPr>
          <w:rFonts w:ascii="Arial"/>
          <w:b/>
          <w:sz w:val="24"/>
          <w:szCs w:val="24"/>
        </w:rPr>
      </w:pPr>
    </w:p>
    <w:p>
      <w:pPr>
        <w:spacing w:before="0" w:line="398" w:lineRule="auto"/>
        <w:ind w:left="3286" w:right="3343" w:firstLine="0"/>
        <w:jc w:val="center"/>
        <w:rPr>
          <w:rFonts w:ascii="Arial MT"/>
          <w:sz w:val="24"/>
          <w:szCs w:val="24"/>
        </w:rPr>
      </w:pPr>
      <w:r>
        <w:rPr>
          <w:rFonts w:ascii="Arial MT"/>
          <w:sz w:val="24"/>
          <w:szCs w:val="24"/>
        </w:rPr>
        <w:t>Bachelor</w:t>
      </w:r>
      <w:r>
        <w:rPr>
          <w:rFonts w:ascii="Arial MT"/>
          <w:spacing w:val="-15"/>
          <w:sz w:val="24"/>
          <w:szCs w:val="24"/>
        </w:rPr>
        <w:t xml:space="preserve"> </w:t>
      </w:r>
      <w:r>
        <w:rPr>
          <w:rFonts w:ascii="Arial MT"/>
          <w:sz w:val="24"/>
          <w:szCs w:val="24"/>
        </w:rPr>
        <w:t>of</w:t>
      </w:r>
      <w:r>
        <w:rPr>
          <w:rFonts w:ascii="Arial MT"/>
          <w:spacing w:val="-15"/>
          <w:sz w:val="24"/>
          <w:szCs w:val="24"/>
        </w:rPr>
        <w:t xml:space="preserve"> </w:t>
      </w:r>
      <w:r>
        <w:rPr>
          <w:rFonts w:ascii="Arial MT"/>
          <w:sz w:val="24"/>
          <w:szCs w:val="24"/>
        </w:rPr>
        <w:t xml:space="preserve">Engineering </w:t>
      </w:r>
      <w:r>
        <w:rPr>
          <w:rFonts w:ascii="Arial MT"/>
          <w:spacing w:val="-6"/>
          <w:sz w:val="24"/>
          <w:szCs w:val="24"/>
        </w:rPr>
        <w:t>In</w:t>
      </w:r>
    </w:p>
    <w:p>
      <w:pPr>
        <w:spacing w:before="0" w:line="387" w:lineRule="exact"/>
        <w:ind w:left="508" w:right="570" w:firstLine="0"/>
        <w:jc w:val="center"/>
        <w:rPr>
          <w:rFonts w:ascii="Arial MT"/>
          <w:sz w:val="24"/>
          <w:szCs w:val="24"/>
        </w:rPr>
      </w:pPr>
      <w:r>
        <w:rPr>
          <w:rFonts w:ascii="Arial MT"/>
          <w:sz w:val="24"/>
          <w:szCs w:val="24"/>
        </w:rPr>
        <w:t>Computer</w:t>
      </w:r>
      <w:r>
        <w:rPr>
          <w:rFonts w:ascii="Arial MT"/>
          <w:spacing w:val="-5"/>
          <w:sz w:val="24"/>
          <w:szCs w:val="24"/>
        </w:rPr>
        <w:t xml:space="preserve"> </w:t>
      </w:r>
      <w:r>
        <w:rPr>
          <w:rFonts w:ascii="Arial MT"/>
          <w:sz w:val="24"/>
          <w:szCs w:val="24"/>
        </w:rPr>
        <w:t>Science</w:t>
      </w:r>
      <w:r>
        <w:rPr>
          <w:rFonts w:ascii="Arial MT"/>
          <w:spacing w:val="-4"/>
          <w:sz w:val="24"/>
          <w:szCs w:val="24"/>
        </w:rPr>
        <w:t xml:space="preserve"> </w:t>
      </w:r>
      <w:r>
        <w:rPr>
          <w:rFonts w:ascii="Arial MT"/>
          <w:sz w:val="24"/>
          <w:szCs w:val="24"/>
        </w:rPr>
        <w:t>&amp;</w:t>
      </w:r>
      <w:r>
        <w:rPr>
          <w:rFonts w:ascii="Arial MT"/>
          <w:spacing w:val="-3"/>
          <w:sz w:val="24"/>
          <w:szCs w:val="24"/>
        </w:rPr>
        <w:t xml:space="preserve"> </w:t>
      </w:r>
      <w:r>
        <w:rPr>
          <w:rFonts w:ascii="Arial MT"/>
          <w:spacing w:val="-2"/>
          <w:sz w:val="24"/>
          <w:szCs w:val="24"/>
        </w:rPr>
        <w:t>Engineering</w:t>
      </w:r>
    </w:p>
    <w:p>
      <w:pPr>
        <w:spacing w:before="129"/>
        <w:ind w:left="508" w:right="701" w:firstLine="0"/>
        <w:jc w:val="center"/>
        <w:rPr>
          <w:rFonts w:ascii="Arial MT"/>
          <w:spacing w:val="-5"/>
          <w:sz w:val="24"/>
          <w:szCs w:val="24"/>
        </w:rPr>
      </w:pPr>
    </w:p>
    <w:p>
      <w:pPr>
        <w:pStyle w:val="9"/>
        <w:spacing w:before="6"/>
        <w:rPr>
          <w:rFonts w:ascii="Arial MT"/>
          <w:sz w:val="24"/>
          <w:szCs w:val="24"/>
        </w:rPr>
      </w:pPr>
      <w:r>
        <w:rPr>
          <w:sz w:val="24"/>
          <w:szCs w:val="24"/>
        </w:rPr>
        <w:drawing>
          <wp:anchor distT="0" distB="0" distL="0" distR="0" simplePos="0" relativeHeight="251672576" behindDoc="1" locked="0" layoutInCell="1" allowOverlap="1">
            <wp:simplePos x="0" y="0"/>
            <wp:positionH relativeFrom="page">
              <wp:posOffset>3340100</wp:posOffset>
            </wp:positionH>
            <wp:positionV relativeFrom="paragraph">
              <wp:posOffset>77470</wp:posOffset>
            </wp:positionV>
            <wp:extent cx="925830" cy="83947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2" cstate="print"/>
                    <a:stretch>
                      <a:fillRect/>
                    </a:stretch>
                  </pic:blipFill>
                  <pic:spPr>
                    <a:xfrm>
                      <a:off x="0" y="0"/>
                      <a:ext cx="925708" cy="839533"/>
                    </a:xfrm>
                    <a:prstGeom prst="rect">
                      <a:avLst/>
                    </a:prstGeom>
                  </pic:spPr>
                </pic:pic>
              </a:graphicData>
            </a:graphic>
          </wp:anchor>
        </w:drawing>
      </w:r>
    </w:p>
    <w:p>
      <w:pPr>
        <w:pStyle w:val="9"/>
        <w:spacing w:before="3"/>
        <w:rPr>
          <w:rFonts w:ascii="Arial MT"/>
          <w:sz w:val="24"/>
          <w:szCs w:val="24"/>
        </w:rPr>
      </w:pPr>
    </w:p>
    <w:p>
      <w:pPr>
        <w:pStyle w:val="5"/>
        <w:ind w:left="508" w:right="575" w:firstLine="0"/>
        <w:jc w:val="center"/>
        <w:rPr>
          <w:sz w:val="24"/>
          <w:szCs w:val="24"/>
        </w:rPr>
      </w:pPr>
      <w:r>
        <w:rPr>
          <w:color w:val="006EC0"/>
          <w:sz w:val="24"/>
          <w:szCs w:val="24"/>
        </w:rPr>
        <w:t>Department</w:t>
      </w:r>
      <w:r>
        <w:rPr>
          <w:color w:val="006EC0"/>
          <w:spacing w:val="-8"/>
          <w:sz w:val="24"/>
          <w:szCs w:val="24"/>
        </w:rPr>
        <w:t xml:space="preserve"> </w:t>
      </w:r>
      <w:r>
        <w:rPr>
          <w:color w:val="006EC0"/>
          <w:sz w:val="24"/>
          <w:szCs w:val="24"/>
        </w:rPr>
        <w:t>of</w:t>
      </w:r>
      <w:r>
        <w:rPr>
          <w:color w:val="006EC0"/>
          <w:spacing w:val="-3"/>
          <w:sz w:val="24"/>
          <w:szCs w:val="24"/>
        </w:rPr>
        <w:t xml:space="preserve"> </w:t>
      </w:r>
      <w:r>
        <w:rPr>
          <w:color w:val="006EC0"/>
          <w:sz w:val="24"/>
          <w:szCs w:val="24"/>
        </w:rPr>
        <w:t>Computer</w:t>
      </w:r>
      <w:r>
        <w:rPr>
          <w:color w:val="006EC0"/>
          <w:spacing w:val="-8"/>
          <w:sz w:val="24"/>
          <w:szCs w:val="24"/>
        </w:rPr>
        <w:t xml:space="preserve"> </w:t>
      </w:r>
      <w:r>
        <w:rPr>
          <w:color w:val="006EC0"/>
          <w:sz w:val="24"/>
          <w:szCs w:val="24"/>
        </w:rPr>
        <w:t>Science</w:t>
      </w:r>
      <w:r>
        <w:rPr>
          <w:color w:val="006EC0"/>
          <w:spacing w:val="-6"/>
          <w:sz w:val="24"/>
          <w:szCs w:val="24"/>
        </w:rPr>
        <w:t xml:space="preserve"> </w:t>
      </w:r>
      <w:r>
        <w:rPr>
          <w:color w:val="006EC0"/>
          <w:sz w:val="24"/>
          <w:szCs w:val="24"/>
        </w:rPr>
        <w:t>and</w:t>
      </w:r>
      <w:r>
        <w:rPr>
          <w:color w:val="006EC0"/>
          <w:spacing w:val="-3"/>
          <w:sz w:val="24"/>
          <w:szCs w:val="24"/>
        </w:rPr>
        <w:t xml:space="preserve"> </w:t>
      </w:r>
      <w:r>
        <w:rPr>
          <w:color w:val="006EC0"/>
          <w:spacing w:val="-2"/>
          <w:sz w:val="24"/>
          <w:szCs w:val="24"/>
        </w:rPr>
        <w:t>Engineering</w:t>
      </w:r>
    </w:p>
    <w:p>
      <w:pPr>
        <w:spacing w:before="77"/>
        <w:ind w:left="508" w:right="647" w:firstLine="0"/>
        <w:jc w:val="center"/>
        <w:rPr>
          <w:b/>
          <w:sz w:val="24"/>
          <w:szCs w:val="24"/>
        </w:rPr>
      </w:pPr>
      <w:r>
        <w:rPr>
          <w:b/>
          <w:color w:val="C00000"/>
          <w:sz w:val="24"/>
          <w:szCs w:val="24"/>
        </w:rPr>
        <w:t>Shri</w:t>
      </w:r>
      <w:r>
        <w:rPr>
          <w:b/>
          <w:color w:val="C00000"/>
          <w:spacing w:val="-17"/>
          <w:sz w:val="24"/>
          <w:szCs w:val="24"/>
        </w:rPr>
        <w:t xml:space="preserve"> </w:t>
      </w:r>
      <w:r>
        <w:rPr>
          <w:b/>
          <w:color w:val="C00000"/>
          <w:sz w:val="24"/>
          <w:szCs w:val="24"/>
        </w:rPr>
        <w:t>Madhwa</w:t>
      </w:r>
      <w:r>
        <w:rPr>
          <w:b/>
          <w:color w:val="C00000"/>
          <w:spacing w:val="-18"/>
          <w:sz w:val="24"/>
          <w:szCs w:val="24"/>
        </w:rPr>
        <w:t xml:space="preserve"> </w:t>
      </w:r>
      <w:r>
        <w:rPr>
          <w:b/>
          <w:color w:val="C00000"/>
          <w:sz w:val="24"/>
          <w:szCs w:val="24"/>
        </w:rPr>
        <w:t>Vadiraja</w:t>
      </w:r>
      <w:r>
        <w:rPr>
          <w:b/>
          <w:color w:val="C00000"/>
          <w:spacing w:val="-13"/>
          <w:sz w:val="24"/>
          <w:szCs w:val="24"/>
        </w:rPr>
        <w:t xml:space="preserve"> </w:t>
      </w:r>
      <w:r>
        <w:rPr>
          <w:b/>
          <w:color w:val="C00000"/>
          <w:sz w:val="24"/>
          <w:szCs w:val="24"/>
        </w:rPr>
        <w:t>Institute</w:t>
      </w:r>
      <w:r>
        <w:rPr>
          <w:b/>
          <w:color w:val="C00000"/>
          <w:spacing w:val="-18"/>
          <w:sz w:val="24"/>
          <w:szCs w:val="24"/>
        </w:rPr>
        <w:t xml:space="preserve"> </w:t>
      </w:r>
      <w:r>
        <w:rPr>
          <w:b/>
          <w:color w:val="C00000"/>
          <w:sz w:val="24"/>
          <w:szCs w:val="24"/>
        </w:rPr>
        <w:t>of</w:t>
      </w:r>
      <w:r>
        <w:rPr>
          <w:b/>
          <w:color w:val="C00000"/>
          <w:spacing w:val="-20"/>
          <w:sz w:val="24"/>
          <w:szCs w:val="24"/>
        </w:rPr>
        <w:t xml:space="preserve"> </w:t>
      </w:r>
      <w:r>
        <w:rPr>
          <w:b/>
          <w:color w:val="C00000"/>
          <w:sz w:val="24"/>
          <w:szCs w:val="24"/>
        </w:rPr>
        <w:t>Technology</w:t>
      </w:r>
      <w:r>
        <w:rPr>
          <w:b/>
          <w:color w:val="C00000"/>
          <w:spacing w:val="-17"/>
          <w:sz w:val="24"/>
          <w:szCs w:val="24"/>
        </w:rPr>
        <w:t xml:space="preserve"> </w:t>
      </w:r>
      <w:r>
        <w:rPr>
          <w:b/>
          <w:color w:val="C00000"/>
          <w:sz w:val="24"/>
          <w:szCs w:val="24"/>
        </w:rPr>
        <w:t>&amp;</w:t>
      </w:r>
      <w:r>
        <w:rPr>
          <w:b/>
          <w:color w:val="C00000"/>
          <w:spacing w:val="-17"/>
          <w:sz w:val="24"/>
          <w:szCs w:val="24"/>
        </w:rPr>
        <w:t xml:space="preserve"> </w:t>
      </w:r>
      <w:r>
        <w:rPr>
          <w:b/>
          <w:color w:val="C00000"/>
          <w:spacing w:val="-2"/>
          <w:sz w:val="24"/>
          <w:szCs w:val="24"/>
        </w:rPr>
        <w:t>Management</w:t>
      </w:r>
    </w:p>
    <w:p>
      <w:pPr>
        <w:spacing w:before="31"/>
        <w:ind w:left="573" w:right="514" w:firstLine="0"/>
        <w:jc w:val="center"/>
        <w:rPr>
          <w:b/>
          <w:sz w:val="24"/>
          <w:szCs w:val="24"/>
        </w:rPr>
      </w:pPr>
      <w:r>
        <w:rPr>
          <w:b/>
          <w:color w:val="C00000"/>
          <w:sz w:val="24"/>
          <w:szCs w:val="24"/>
        </w:rPr>
        <w:t>Vishwothama</w:t>
      </w:r>
      <w:r>
        <w:rPr>
          <w:b/>
          <w:color w:val="C00000"/>
          <w:spacing w:val="-14"/>
          <w:sz w:val="24"/>
          <w:szCs w:val="24"/>
        </w:rPr>
        <w:t xml:space="preserve"> </w:t>
      </w:r>
      <w:r>
        <w:rPr>
          <w:b/>
          <w:color w:val="C00000"/>
          <w:sz w:val="24"/>
          <w:szCs w:val="24"/>
        </w:rPr>
        <w:t>Nagar,</w:t>
      </w:r>
      <w:r>
        <w:rPr>
          <w:b/>
          <w:color w:val="C00000"/>
          <w:spacing w:val="-13"/>
          <w:sz w:val="24"/>
          <w:szCs w:val="24"/>
        </w:rPr>
        <w:t xml:space="preserve"> </w:t>
      </w:r>
      <w:r>
        <w:rPr>
          <w:b/>
          <w:color w:val="C00000"/>
          <w:sz w:val="24"/>
          <w:szCs w:val="24"/>
        </w:rPr>
        <w:t>Bantakal-574</w:t>
      </w:r>
      <w:r>
        <w:rPr>
          <w:b/>
          <w:color w:val="C00000"/>
          <w:spacing w:val="-13"/>
          <w:sz w:val="24"/>
          <w:szCs w:val="24"/>
        </w:rPr>
        <w:t xml:space="preserve"> </w:t>
      </w:r>
      <w:r>
        <w:rPr>
          <w:b/>
          <w:color w:val="C00000"/>
          <w:sz w:val="24"/>
          <w:szCs w:val="24"/>
        </w:rPr>
        <w:t>115</w:t>
      </w:r>
      <w:r>
        <w:rPr>
          <w:b/>
          <w:color w:val="C00000"/>
          <w:spacing w:val="35"/>
          <w:sz w:val="24"/>
          <w:szCs w:val="24"/>
        </w:rPr>
        <w:t xml:space="preserve"> </w:t>
      </w:r>
      <w:r>
        <w:rPr>
          <w:b/>
          <w:color w:val="C00000"/>
          <w:sz w:val="24"/>
          <w:szCs w:val="24"/>
        </w:rPr>
        <w:t>[2023-</w:t>
      </w:r>
      <w:r>
        <w:rPr>
          <w:b/>
          <w:color w:val="C00000"/>
          <w:spacing w:val="-2"/>
          <w:sz w:val="24"/>
          <w:szCs w:val="24"/>
        </w:rPr>
        <w:t>2024]</w:t>
      </w:r>
    </w:p>
    <w:p>
      <w:pPr>
        <w:spacing w:after="0"/>
        <w:jc w:val="center"/>
        <w:rPr>
          <w:sz w:val="24"/>
          <w:szCs w:val="24"/>
        </w:rPr>
        <w:sectPr>
          <w:type w:val="continuous"/>
          <w:pgSz w:w="11920" w:h="16850"/>
          <w:pgMar w:top="1120" w:right="700" w:bottom="280" w:left="760" w:header="720" w:footer="720" w:gutter="0"/>
          <w:cols w:space="720" w:num="1"/>
        </w:sectPr>
      </w:pPr>
    </w:p>
    <w:p>
      <w:pPr>
        <w:spacing w:before="56"/>
        <w:ind w:left="1069" w:right="0" w:firstLine="0"/>
        <w:jc w:val="left"/>
        <w:rPr>
          <w:b/>
          <w:sz w:val="24"/>
          <w:szCs w:val="24"/>
        </w:rPr>
      </w:pPr>
      <w:r>
        <w:rPr>
          <w:b/>
          <w:color w:val="800000"/>
          <w:sz w:val="24"/>
          <w:szCs w:val="24"/>
        </w:rPr>
        <w:t>Shri</w:t>
      </w:r>
      <w:r>
        <w:rPr>
          <w:b/>
          <w:color w:val="800000"/>
          <w:spacing w:val="-17"/>
          <w:sz w:val="24"/>
          <w:szCs w:val="24"/>
        </w:rPr>
        <w:t xml:space="preserve"> </w:t>
      </w:r>
      <w:r>
        <w:rPr>
          <w:b/>
          <w:color w:val="800000"/>
          <w:sz w:val="24"/>
          <w:szCs w:val="24"/>
        </w:rPr>
        <w:t>Madhwa</w:t>
      </w:r>
      <w:r>
        <w:rPr>
          <w:b/>
          <w:color w:val="800000"/>
          <w:spacing w:val="-18"/>
          <w:sz w:val="24"/>
          <w:szCs w:val="24"/>
        </w:rPr>
        <w:t xml:space="preserve"> </w:t>
      </w:r>
      <w:r>
        <w:rPr>
          <w:b/>
          <w:color w:val="800000"/>
          <w:sz w:val="24"/>
          <w:szCs w:val="24"/>
        </w:rPr>
        <w:t>Vadiraja</w:t>
      </w:r>
      <w:r>
        <w:rPr>
          <w:b/>
          <w:color w:val="800000"/>
          <w:spacing w:val="-13"/>
          <w:sz w:val="24"/>
          <w:szCs w:val="24"/>
        </w:rPr>
        <w:t xml:space="preserve"> </w:t>
      </w:r>
      <w:r>
        <w:rPr>
          <w:b/>
          <w:color w:val="800000"/>
          <w:sz w:val="24"/>
          <w:szCs w:val="24"/>
        </w:rPr>
        <w:t>Institute</w:t>
      </w:r>
      <w:r>
        <w:rPr>
          <w:b/>
          <w:color w:val="800000"/>
          <w:spacing w:val="-18"/>
          <w:sz w:val="24"/>
          <w:szCs w:val="24"/>
        </w:rPr>
        <w:t xml:space="preserve"> </w:t>
      </w:r>
      <w:r>
        <w:rPr>
          <w:b/>
          <w:color w:val="800000"/>
          <w:sz w:val="24"/>
          <w:szCs w:val="24"/>
        </w:rPr>
        <w:t>of</w:t>
      </w:r>
      <w:r>
        <w:rPr>
          <w:b/>
          <w:color w:val="800000"/>
          <w:spacing w:val="-20"/>
          <w:sz w:val="24"/>
          <w:szCs w:val="24"/>
        </w:rPr>
        <w:t xml:space="preserve"> </w:t>
      </w:r>
      <w:r>
        <w:rPr>
          <w:b/>
          <w:color w:val="800000"/>
          <w:sz w:val="24"/>
          <w:szCs w:val="24"/>
        </w:rPr>
        <w:t>Technology</w:t>
      </w:r>
      <w:r>
        <w:rPr>
          <w:b/>
          <w:color w:val="800000"/>
          <w:spacing w:val="-17"/>
          <w:sz w:val="24"/>
          <w:szCs w:val="24"/>
        </w:rPr>
        <w:t xml:space="preserve"> </w:t>
      </w:r>
      <w:r>
        <w:rPr>
          <w:b/>
          <w:color w:val="800000"/>
          <w:sz w:val="24"/>
          <w:szCs w:val="24"/>
        </w:rPr>
        <w:t>&amp;</w:t>
      </w:r>
      <w:r>
        <w:rPr>
          <w:b/>
          <w:color w:val="800000"/>
          <w:spacing w:val="-17"/>
          <w:sz w:val="24"/>
          <w:szCs w:val="24"/>
        </w:rPr>
        <w:t xml:space="preserve"> </w:t>
      </w:r>
      <w:r>
        <w:rPr>
          <w:b/>
          <w:color w:val="800000"/>
          <w:spacing w:val="-2"/>
          <w:sz w:val="24"/>
          <w:szCs w:val="24"/>
        </w:rPr>
        <w:t>Management</w:t>
      </w:r>
    </w:p>
    <w:p>
      <w:pPr>
        <w:spacing w:before="31"/>
        <w:ind w:left="3729" w:right="0" w:firstLine="0"/>
        <w:jc w:val="left"/>
        <w:rPr>
          <w:b/>
          <w:sz w:val="24"/>
          <w:szCs w:val="24"/>
        </w:rPr>
      </w:pPr>
      <w:r>
        <w:rPr>
          <w:b/>
          <w:color w:val="993300"/>
          <w:spacing w:val="-2"/>
          <w:sz w:val="24"/>
          <w:szCs w:val="24"/>
        </w:rPr>
        <w:t>Vishwothama</w:t>
      </w:r>
      <w:r>
        <w:rPr>
          <w:b/>
          <w:color w:val="993300"/>
          <w:spacing w:val="2"/>
          <w:sz w:val="24"/>
          <w:szCs w:val="24"/>
        </w:rPr>
        <w:t xml:space="preserve"> </w:t>
      </w:r>
      <w:r>
        <w:rPr>
          <w:b/>
          <w:color w:val="993300"/>
          <w:spacing w:val="-2"/>
          <w:sz w:val="24"/>
          <w:szCs w:val="24"/>
        </w:rPr>
        <w:t>Nagar,</w:t>
      </w:r>
      <w:r>
        <w:rPr>
          <w:b/>
          <w:color w:val="993300"/>
          <w:spacing w:val="5"/>
          <w:sz w:val="24"/>
          <w:szCs w:val="24"/>
        </w:rPr>
        <w:t xml:space="preserve"> </w:t>
      </w:r>
      <w:r>
        <w:rPr>
          <w:b/>
          <w:color w:val="993300"/>
          <w:spacing w:val="-2"/>
          <w:sz w:val="24"/>
          <w:szCs w:val="24"/>
        </w:rPr>
        <w:t>Bantakal-574</w:t>
      </w:r>
      <w:r>
        <w:rPr>
          <w:b/>
          <w:color w:val="993300"/>
          <w:spacing w:val="2"/>
          <w:sz w:val="24"/>
          <w:szCs w:val="24"/>
        </w:rPr>
        <w:t xml:space="preserve"> </w:t>
      </w:r>
      <w:r>
        <w:rPr>
          <w:b/>
          <w:color w:val="993300"/>
          <w:spacing w:val="-5"/>
          <w:sz w:val="24"/>
          <w:szCs w:val="24"/>
        </w:rPr>
        <w:t>115</w:t>
      </w:r>
    </w:p>
    <w:p>
      <w:pPr>
        <w:pStyle w:val="9"/>
        <w:spacing w:before="167"/>
        <w:rPr>
          <w:b/>
          <w:sz w:val="24"/>
          <w:szCs w:val="24"/>
        </w:rPr>
      </w:pPr>
    </w:p>
    <w:p>
      <w:pPr>
        <w:spacing w:before="0"/>
        <w:ind w:left="1011" w:right="0" w:firstLine="0"/>
        <w:jc w:val="left"/>
        <w:rPr>
          <w:b/>
          <w:sz w:val="24"/>
          <w:szCs w:val="24"/>
        </w:rPr>
      </w:pPr>
      <w:r>
        <w:rPr>
          <w:sz w:val="24"/>
          <w:szCs w:val="24"/>
        </w:rPr>
        <w:drawing>
          <wp:anchor distT="0" distB="0" distL="0" distR="0" simplePos="0" relativeHeight="251673600" behindDoc="1" locked="0" layoutInCell="1" allowOverlap="1">
            <wp:simplePos x="0" y="0"/>
            <wp:positionH relativeFrom="page">
              <wp:posOffset>3319780</wp:posOffset>
            </wp:positionH>
            <wp:positionV relativeFrom="paragraph">
              <wp:posOffset>220980</wp:posOffset>
            </wp:positionV>
            <wp:extent cx="792480" cy="74549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3" cstate="print"/>
                    <a:stretch>
                      <a:fillRect/>
                    </a:stretch>
                  </pic:blipFill>
                  <pic:spPr>
                    <a:xfrm>
                      <a:off x="0" y="0"/>
                      <a:ext cx="792325" cy="745426"/>
                    </a:xfrm>
                    <a:prstGeom prst="rect">
                      <a:avLst/>
                    </a:prstGeom>
                  </pic:spPr>
                </pic:pic>
              </a:graphicData>
            </a:graphic>
          </wp:anchor>
        </w:drawing>
      </w:r>
      <w:r>
        <w:rPr>
          <w:b/>
          <w:color w:val="0000FF"/>
          <w:sz w:val="24"/>
          <w:szCs w:val="24"/>
        </w:rPr>
        <w:t>DEPARTMENT</w:t>
      </w:r>
      <w:r>
        <w:rPr>
          <w:b/>
          <w:color w:val="0000FF"/>
          <w:spacing w:val="-20"/>
          <w:sz w:val="24"/>
          <w:szCs w:val="24"/>
        </w:rPr>
        <w:t xml:space="preserve"> </w:t>
      </w:r>
      <w:r>
        <w:rPr>
          <w:b/>
          <w:color w:val="0000FF"/>
          <w:sz w:val="24"/>
          <w:szCs w:val="24"/>
        </w:rPr>
        <w:t>OF</w:t>
      </w:r>
      <w:r>
        <w:rPr>
          <w:b/>
          <w:color w:val="0000FF"/>
          <w:spacing w:val="-17"/>
          <w:sz w:val="24"/>
          <w:szCs w:val="24"/>
        </w:rPr>
        <w:t xml:space="preserve"> </w:t>
      </w:r>
      <w:r>
        <w:rPr>
          <w:b/>
          <w:color w:val="0000FF"/>
          <w:sz w:val="24"/>
          <w:szCs w:val="24"/>
        </w:rPr>
        <w:t>COMPUTER</w:t>
      </w:r>
      <w:r>
        <w:rPr>
          <w:b/>
          <w:color w:val="0000FF"/>
          <w:spacing w:val="-18"/>
          <w:sz w:val="24"/>
          <w:szCs w:val="24"/>
        </w:rPr>
        <w:t xml:space="preserve"> </w:t>
      </w:r>
      <w:r>
        <w:rPr>
          <w:b/>
          <w:color w:val="0000FF"/>
          <w:sz w:val="24"/>
          <w:szCs w:val="24"/>
        </w:rPr>
        <w:t>SCIENCE</w:t>
      </w:r>
      <w:r>
        <w:rPr>
          <w:b/>
          <w:color w:val="0000FF"/>
          <w:spacing w:val="-16"/>
          <w:sz w:val="24"/>
          <w:szCs w:val="24"/>
        </w:rPr>
        <w:t xml:space="preserve"> </w:t>
      </w:r>
      <w:r>
        <w:rPr>
          <w:b/>
          <w:color w:val="0000FF"/>
          <w:sz w:val="24"/>
          <w:szCs w:val="24"/>
        </w:rPr>
        <w:t>&amp;</w:t>
      </w:r>
      <w:r>
        <w:rPr>
          <w:b/>
          <w:color w:val="0000FF"/>
          <w:spacing w:val="-14"/>
          <w:sz w:val="24"/>
          <w:szCs w:val="24"/>
        </w:rPr>
        <w:t xml:space="preserve"> </w:t>
      </w:r>
      <w:r>
        <w:rPr>
          <w:b/>
          <w:color w:val="0000FF"/>
          <w:spacing w:val="-2"/>
          <w:sz w:val="24"/>
          <w:szCs w:val="24"/>
        </w:rPr>
        <w:t>ENGINEERING</w:t>
      </w:r>
    </w:p>
    <w:p>
      <w:pPr>
        <w:pStyle w:val="3"/>
        <w:spacing w:before="317"/>
        <w:ind w:right="935"/>
        <w:rPr>
          <w:sz w:val="24"/>
          <w:szCs w:val="24"/>
        </w:rPr>
      </w:pPr>
      <w:r>
        <w:rPr>
          <w:spacing w:val="-2"/>
          <w:sz w:val="24"/>
          <w:szCs w:val="24"/>
        </w:rPr>
        <w:t>CERTIFICATE</w:t>
      </w:r>
    </w:p>
    <w:p>
      <w:pPr>
        <w:pStyle w:val="9"/>
        <w:spacing w:before="259"/>
        <w:rPr>
          <w:b/>
          <w:sz w:val="24"/>
          <w:szCs w:val="24"/>
        </w:rPr>
      </w:pPr>
    </w:p>
    <w:p>
      <w:pPr>
        <w:spacing w:before="0" w:line="360" w:lineRule="auto"/>
        <w:ind w:left="320" w:right="719" w:firstLine="0"/>
        <w:jc w:val="both"/>
        <w:rPr>
          <w:sz w:val="24"/>
          <w:szCs w:val="24"/>
        </w:rPr>
      </w:pPr>
      <w:r>
        <w:rPr>
          <w:sz w:val="24"/>
          <w:szCs w:val="24"/>
        </w:rPr>
        <w:t xml:space="preserve">Certified that the Seminar on topic </w:t>
      </w:r>
      <w:r>
        <w:rPr>
          <w:b/>
          <w:sz w:val="24"/>
          <w:szCs w:val="24"/>
        </w:rPr>
        <w:t xml:space="preserve">Blockchain-based Electronic Voting System for Modern Democracy </w:t>
      </w:r>
      <w:r>
        <w:rPr>
          <w:sz w:val="24"/>
          <w:szCs w:val="24"/>
        </w:rPr>
        <w:t xml:space="preserve">has been successfully presented at </w:t>
      </w:r>
      <w:r>
        <w:rPr>
          <w:b/>
          <w:sz w:val="24"/>
          <w:szCs w:val="24"/>
        </w:rPr>
        <w:t>Shri Madhwa</w:t>
      </w:r>
      <w:r>
        <w:rPr>
          <w:b/>
          <w:spacing w:val="-5"/>
          <w:sz w:val="24"/>
          <w:szCs w:val="24"/>
        </w:rPr>
        <w:t xml:space="preserve"> </w:t>
      </w:r>
      <w:r>
        <w:rPr>
          <w:b/>
          <w:sz w:val="24"/>
          <w:szCs w:val="24"/>
        </w:rPr>
        <w:t>Vadiraja Institute</w:t>
      </w:r>
      <w:r>
        <w:rPr>
          <w:b/>
          <w:spacing w:val="-1"/>
          <w:sz w:val="24"/>
          <w:szCs w:val="24"/>
        </w:rPr>
        <w:t xml:space="preserve"> </w:t>
      </w:r>
      <w:r>
        <w:rPr>
          <w:b/>
          <w:sz w:val="24"/>
          <w:szCs w:val="24"/>
        </w:rPr>
        <w:t>of</w:t>
      </w:r>
      <w:r>
        <w:rPr>
          <w:b/>
          <w:spacing w:val="-5"/>
          <w:sz w:val="24"/>
          <w:szCs w:val="24"/>
        </w:rPr>
        <w:t xml:space="preserve"> </w:t>
      </w:r>
      <w:r>
        <w:rPr>
          <w:b/>
          <w:sz w:val="24"/>
          <w:szCs w:val="24"/>
        </w:rPr>
        <w:t xml:space="preserve">Technology </w:t>
      </w:r>
      <w:r>
        <w:rPr>
          <w:sz w:val="24"/>
          <w:szCs w:val="24"/>
        </w:rPr>
        <w:t>by</w:t>
      </w:r>
      <w:r>
        <w:rPr>
          <w:spacing w:val="-10"/>
          <w:sz w:val="24"/>
          <w:szCs w:val="24"/>
        </w:rPr>
        <w:t xml:space="preserve"> </w:t>
      </w:r>
      <w:r>
        <w:rPr>
          <w:rFonts w:hint="default"/>
          <w:b/>
          <w:sz w:val="24"/>
          <w:szCs w:val="24"/>
          <w:lang w:val="en-US"/>
        </w:rPr>
        <w:t>Amarjeet</w:t>
      </w:r>
      <w:r>
        <w:rPr>
          <w:b/>
          <w:spacing w:val="-15"/>
          <w:sz w:val="24"/>
          <w:szCs w:val="24"/>
        </w:rPr>
        <w:t xml:space="preserve"> </w:t>
      </w:r>
      <w:r>
        <w:rPr>
          <w:rFonts w:hint="default"/>
          <w:b/>
          <w:spacing w:val="-15"/>
          <w:sz w:val="24"/>
          <w:szCs w:val="24"/>
          <w:lang w:val="en-US"/>
        </w:rPr>
        <w:t>Kumar</w:t>
      </w:r>
      <w:r>
        <w:rPr>
          <w:b/>
          <w:sz w:val="24"/>
          <w:szCs w:val="24"/>
        </w:rPr>
        <w:t>,</w:t>
      </w:r>
      <w:r>
        <w:rPr>
          <w:b/>
          <w:spacing w:val="-6"/>
          <w:sz w:val="24"/>
          <w:szCs w:val="24"/>
        </w:rPr>
        <w:t xml:space="preserve"> </w:t>
      </w:r>
      <w:r>
        <w:rPr>
          <w:sz w:val="24"/>
          <w:szCs w:val="24"/>
        </w:rPr>
        <w:t>bearing</w:t>
      </w:r>
      <w:r>
        <w:rPr>
          <w:spacing w:val="-8"/>
          <w:sz w:val="24"/>
          <w:szCs w:val="24"/>
        </w:rPr>
        <w:t xml:space="preserve"> </w:t>
      </w:r>
      <w:r>
        <w:rPr>
          <w:sz w:val="24"/>
          <w:szCs w:val="24"/>
        </w:rPr>
        <w:t>USN</w:t>
      </w:r>
      <w:r>
        <w:rPr>
          <w:spacing w:val="-5"/>
          <w:sz w:val="24"/>
          <w:szCs w:val="24"/>
        </w:rPr>
        <w:t xml:space="preserve"> </w:t>
      </w:r>
      <w:r>
        <w:rPr>
          <w:b/>
          <w:sz w:val="24"/>
          <w:szCs w:val="24"/>
        </w:rPr>
        <w:t>4MW20CS0</w:t>
      </w:r>
      <w:r>
        <w:rPr>
          <w:rFonts w:hint="default"/>
          <w:b/>
          <w:sz w:val="24"/>
          <w:szCs w:val="24"/>
          <w:lang w:val="en-US"/>
        </w:rPr>
        <w:t>08</w:t>
      </w:r>
      <w:r>
        <w:rPr>
          <w:b/>
          <w:sz w:val="24"/>
          <w:szCs w:val="24"/>
        </w:rPr>
        <w:t>,</w:t>
      </w:r>
      <w:r>
        <w:rPr>
          <w:b/>
          <w:spacing w:val="-7"/>
          <w:sz w:val="24"/>
          <w:szCs w:val="24"/>
        </w:rPr>
        <w:t xml:space="preserve"> </w:t>
      </w:r>
      <w:r>
        <w:rPr>
          <w:sz w:val="24"/>
          <w:szCs w:val="24"/>
        </w:rPr>
        <w:t>in</w:t>
      </w:r>
      <w:r>
        <w:rPr>
          <w:spacing w:val="-7"/>
          <w:sz w:val="24"/>
          <w:szCs w:val="24"/>
        </w:rPr>
        <w:t xml:space="preserve"> </w:t>
      </w:r>
      <w:r>
        <w:rPr>
          <w:sz w:val="24"/>
          <w:szCs w:val="24"/>
        </w:rPr>
        <w:t>partial</w:t>
      </w:r>
      <w:r>
        <w:rPr>
          <w:spacing w:val="-4"/>
          <w:sz w:val="24"/>
          <w:szCs w:val="24"/>
        </w:rPr>
        <w:t xml:space="preserve"> </w:t>
      </w:r>
      <w:r>
        <w:rPr>
          <w:sz w:val="24"/>
          <w:szCs w:val="24"/>
        </w:rPr>
        <w:t>fulfillment</w:t>
      </w:r>
      <w:r>
        <w:rPr>
          <w:spacing w:val="-7"/>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sz w:val="24"/>
          <w:szCs w:val="24"/>
        </w:rPr>
        <w:t>requirements</w:t>
      </w:r>
      <w:r>
        <w:rPr>
          <w:spacing w:val="-5"/>
          <w:sz w:val="24"/>
          <w:szCs w:val="24"/>
        </w:rPr>
        <w:t xml:space="preserve"> </w:t>
      </w:r>
      <w:r>
        <w:rPr>
          <w:sz w:val="24"/>
          <w:szCs w:val="24"/>
        </w:rPr>
        <w:t xml:space="preserve">for the </w:t>
      </w:r>
      <w:r>
        <w:rPr>
          <w:i w:val="0"/>
          <w:iCs/>
          <w:sz w:val="24"/>
          <w:szCs w:val="24"/>
        </w:rPr>
        <w:t xml:space="preserve">VIII Semester degree of </w:t>
      </w:r>
      <w:r>
        <w:rPr>
          <w:b/>
          <w:i/>
          <w:sz w:val="24"/>
          <w:szCs w:val="24"/>
        </w:rPr>
        <w:t xml:space="preserve">Bachelor of Engineering in Computer Science and Engineering </w:t>
      </w:r>
      <w:r>
        <w:rPr>
          <w:i w:val="0"/>
          <w:iCs/>
          <w:sz w:val="24"/>
          <w:szCs w:val="24"/>
        </w:rPr>
        <w:t>of Visvesvaraya Technological University, Belagavi</w:t>
      </w:r>
      <w:r>
        <w:rPr>
          <w:i/>
          <w:sz w:val="24"/>
          <w:szCs w:val="24"/>
        </w:rPr>
        <w:t xml:space="preserve"> </w:t>
      </w:r>
      <w:r>
        <w:rPr>
          <w:sz w:val="24"/>
          <w:szCs w:val="24"/>
        </w:rPr>
        <w:t>during academic year 2023-2024.</w:t>
      </w: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spacing w:before="182"/>
        <w:rPr>
          <w:sz w:val="24"/>
          <w:szCs w:val="24"/>
        </w:rPr>
      </w:pPr>
    </w:p>
    <w:tbl>
      <w:tblPr>
        <w:tblStyle w:val="8"/>
        <w:tblW w:w="0" w:type="auto"/>
        <w:tblInd w:w="1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14"/>
        <w:gridCol w:w="7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2214" w:type="dxa"/>
          </w:tcPr>
          <w:p>
            <w:pPr>
              <w:pStyle w:val="17"/>
              <w:spacing w:before="0" w:line="266" w:lineRule="exact"/>
              <w:rPr>
                <w:rFonts w:hint="default"/>
                <w:b/>
                <w:sz w:val="24"/>
                <w:szCs w:val="24"/>
                <w:lang w:val="en-US"/>
              </w:rPr>
            </w:pPr>
            <w:r>
              <w:rPr>
                <w:b/>
                <w:sz w:val="24"/>
                <w:szCs w:val="24"/>
              </w:rPr>
              <w:t>Ms.</w:t>
            </w:r>
            <w:r>
              <w:rPr>
                <w:b/>
                <w:spacing w:val="-1"/>
                <w:sz w:val="24"/>
                <w:szCs w:val="24"/>
              </w:rPr>
              <w:t xml:space="preserve"> </w:t>
            </w:r>
            <w:r>
              <w:rPr>
                <w:rFonts w:hint="default"/>
                <w:b/>
                <w:spacing w:val="-1"/>
                <w:sz w:val="24"/>
                <w:szCs w:val="24"/>
                <w:lang w:val="en-US"/>
              </w:rPr>
              <w:t>Bharthi</w:t>
            </w:r>
          </w:p>
        </w:tc>
        <w:tc>
          <w:tcPr>
            <w:tcW w:w="7284" w:type="dxa"/>
          </w:tcPr>
          <w:p>
            <w:pPr>
              <w:pStyle w:val="17"/>
              <w:tabs>
                <w:tab w:val="left" w:pos="5160"/>
              </w:tabs>
              <w:spacing w:before="0" w:line="266" w:lineRule="exact"/>
              <w:ind w:left="476"/>
              <w:rPr>
                <w:rFonts w:hint="default"/>
                <w:b/>
                <w:sz w:val="24"/>
                <w:szCs w:val="24"/>
                <w:lang w:val="en-US"/>
              </w:rPr>
            </w:pPr>
            <w:r>
              <w:rPr>
                <w:b/>
                <w:sz w:val="24"/>
                <w:szCs w:val="24"/>
              </w:rPr>
              <w:t>Dr.</w:t>
            </w:r>
            <w:r>
              <w:rPr>
                <w:b/>
                <w:spacing w:val="-9"/>
                <w:sz w:val="24"/>
                <w:szCs w:val="24"/>
              </w:rPr>
              <w:t xml:space="preserve"> </w:t>
            </w:r>
            <w:r>
              <w:rPr>
                <w:b/>
                <w:sz w:val="24"/>
                <w:szCs w:val="24"/>
              </w:rPr>
              <w:t>Sowmya</w:t>
            </w:r>
            <w:r>
              <w:rPr>
                <w:b/>
                <w:spacing w:val="-8"/>
                <w:sz w:val="24"/>
                <w:szCs w:val="24"/>
              </w:rPr>
              <w:t xml:space="preserve"> </w:t>
            </w:r>
            <w:r>
              <w:rPr>
                <w:b/>
                <w:sz w:val="24"/>
                <w:szCs w:val="24"/>
              </w:rPr>
              <w:t>J</w:t>
            </w:r>
            <w:r>
              <w:rPr>
                <w:b/>
                <w:spacing w:val="-8"/>
                <w:sz w:val="24"/>
                <w:szCs w:val="24"/>
              </w:rPr>
              <w:t xml:space="preserve"> </w:t>
            </w:r>
            <w:r>
              <w:rPr>
                <w:b/>
                <w:spacing w:val="-4"/>
                <w:sz w:val="24"/>
                <w:szCs w:val="24"/>
              </w:rPr>
              <w:t>Bhat</w:t>
            </w:r>
            <w:r>
              <w:rPr>
                <w:b/>
                <w:sz w:val="24"/>
                <w:szCs w:val="24"/>
              </w:rPr>
              <w:tab/>
            </w:r>
            <w:r>
              <w:rPr>
                <w:b/>
                <w:sz w:val="24"/>
                <w:szCs w:val="24"/>
              </w:rPr>
              <w:t>Ms.</w:t>
            </w:r>
            <w:r>
              <w:rPr>
                <w:b/>
                <w:spacing w:val="-3"/>
                <w:sz w:val="24"/>
                <w:szCs w:val="24"/>
              </w:rPr>
              <w:t xml:space="preserve"> </w:t>
            </w:r>
            <w:r>
              <w:rPr>
                <w:rFonts w:hint="default"/>
                <w:b/>
                <w:spacing w:val="-3"/>
                <w:sz w:val="24"/>
                <w:szCs w:val="24"/>
                <w:lang w:val="en-US"/>
              </w:rPr>
              <w:t>Bharthi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2214" w:type="dxa"/>
          </w:tcPr>
          <w:p>
            <w:pPr>
              <w:pStyle w:val="17"/>
              <w:spacing w:before="91" w:line="256" w:lineRule="exact"/>
              <w:rPr>
                <w:b/>
                <w:sz w:val="24"/>
                <w:szCs w:val="24"/>
              </w:rPr>
            </w:pPr>
            <w:r>
              <w:rPr>
                <w:b/>
                <w:sz w:val="24"/>
                <w:szCs w:val="24"/>
              </w:rPr>
              <w:t>Seminar</w:t>
            </w:r>
            <w:r>
              <w:rPr>
                <w:b/>
                <w:spacing w:val="-8"/>
                <w:sz w:val="24"/>
                <w:szCs w:val="24"/>
              </w:rPr>
              <w:t xml:space="preserve"> </w:t>
            </w:r>
            <w:r>
              <w:rPr>
                <w:b/>
                <w:spacing w:val="-2"/>
                <w:sz w:val="24"/>
                <w:szCs w:val="24"/>
              </w:rPr>
              <w:t>Guide</w:t>
            </w:r>
          </w:p>
        </w:tc>
        <w:tc>
          <w:tcPr>
            <w:tcW w:w="7284" w:type="dxa"/>
          </w:tcPr>
          <w:p>
            <w:pPr>
              <w:pStyle w:val="17"/>
              <w:tabs>
                <w:tab w:val="left" w:pos="5030"/>
              </w:tabs>
              <w:spacing w:before="91" w:line="256" w:lineRule="exact"/>
              <w:ind w:left="476"/>
              <w:rPr>
                <w:b/>
                <w:sz w:val="24"/>
                <w:szCs w:val="24"/>
              </w:rPr>
            </w:pPr>
            <w:r>
              <w:rPr>
                <w:b/>
                <w:sz w:val="24"/>
                <w:szCs w:val="24"/>
              </w:rPr>
              <w:t>Head</w:t>
            </w:r>
            <w:r>
              <w:rPr>
                <w:b/>
                <w:spacing w:val="-3"/>
                <w:sz w:val="24"/>
                <w:szCs w:val="24"/>
              </w:rPr>
              <w:t xml:space="preserve"> </w:t>
            </w:r>
            <w:r>
              <w:rPr>
                <w:b/>
                <w:sz w:val="24"/>
                <w:szCs w:val="24"/>
              </w:rPr>
              <w:t>of</w:t>
            </w:r>
            <w:r>
              <w:rPr>
                <w:b/>
                <w:spacing w:val="-2"/>
                <w:sz w:val="24"/>
                <w:szCs w:val="24"/>
              </w:rPr>
              <w:t xml:space="preserve"> </w:t>
            </w:r>
            <w:r>
              <w:rPr>
                <w:b/>
                <w:sz w:val="24"/>
                <w:szCs w:val="24"/>
              </w:rPr>
              <w:t>Department</w:t>
            </w:r>
            <w:r>
              <w:rPr>
                <w:b/>
                <w:spacing w:val="-1"/>
                <w:sz w:val="24"/>
                <w:szCs w:val="24"/>
              </w:rPr>
              <w:t xml:space="preserve"> </w:t>
            </w:r>
            <w:r>
              <w:rPr>
                <w:b/>
                <w:spacing w:val="-2"/>
                <w:sz w:val="24"/>
                <w:szCs w:val="24"/>
              </w:rPr>
              <w:t>(HOD)</w:t>
            </w:r>
            <w:r>
              <w:rPr>
                <w:b/>
                <w:sz w:val="24"/>
                <w:szCs w:val="24"/>
              </w:rPr>
              <w:tab/>
            </w:r>
            <w:r>
              <w:rPr>
                <w:b/>
                <w:sz w:val="24"/>
                <w:szCs w:val="24"/>
              </w:rPr>
              <w:t>Seminar</w:t>
            </w:r>
            <w:r>
              <w:rPr>
                <w:b/>
                <w:spacing w:val="-8"/>
                <w:sz w:val="24"/>
                <w:szCs w:val="24"/>
              </w:rPr>
              <w:t xml:space="preserve"> </w:t>
            </w:r>
            <w:r>
              <w:rPr>
                <w:b/>
                <w:spacing w:val="-2"/>
                <w:sz w:val="24"/>
                <w:szCs w:val="24"/>
              </w:rPr>
              <w:t>Coordinator</w:t>
            </w:r>
          </w:p>
        </w:tc>
      </w:tr>
    </w:tbl>
    <w:p>
      <w:pPr>
        <w:spacing w:after="0" w:line="256" w:lineRule="exact"/>
        <w:rPr>
          <w:sz w:val="24"/>
          <w:szCs w:val="24"/>
        </w:rPr>
        <w:sectPr>
          <w:pgSz w:w="11920" w:h="16850"/>
          <w:pgMar w:top="1120" w:right="700" w:bottom="280" w:left="760" w:header="720" w:footer="720" w:gutter="0"/>
          <w:cols w:space="720" w:num="1"/>
        </w:sectPr>
      </w:pPr>
    </w:p>
    <w:p>
      <w:pPr>
        <w:pStyle w:val="3"/>
        <w:spacing w:before="77"/>
        <w:ind w:right="930"/>
        <w:rPr>
          <w:rFonts w:ascii="Arial"/>
          <w:sz w:val="24"/>
          <w:szCs w:val="24"/>
        </w:rPr>
      </w:pPr>
      <w:r>
        <w:rPr>
          <w:rFonts w:ascii="Arial"/>
          <w:spacing w:val="-2"/>
          <w:sz w:val="24"/>
          <w:szCs w:val="24"/>
        </w:rPr>
        <w:t>ACKNOWLEDGEMENT</w:t>
      </w:r>
    </w:p>
    <w:p>
      <w:pPr>
        <w:pStyle w:val="9"/>
        <w:spacing w:before="325" w:line="360" w:lineRule="auto"/>
        <w:ind w:left="168" w:right="729" w:hanging="10"/>
        <w:jc w:val="both"/>
        <w:rPr>
          <w:sz w:val="24"/>
          <w:szCs w:val="24"/>
        </w:rPr>
      </w:pPr>
      <w:r>
        <w:rPr>
          <w:sz w:val="24"/>
          <w:szCs w:val="24"/>
        </w:rPr>
        <w:t>I</w:t>
      </w:r>
      <w:r>
        <w:rPr>
          <w:spacing w:val="-6"/>
          <w:sz w:val="24"/>
          <w:szCs w:val="24"/>
        </w:rPr>
        <w:t xml:space="preserve"> </w:t>
      </w:r>
      <w:r>
        <w:rPr>
          <w:sz w:val="24"/>
          <w:szCs w:val="24"/>
        </w:rPr>
        <w:t>am</w:t>
      </w:r>
      <w:r>
        <w:rPr>
          <w:spacing w:val="-4"/>
          <w:sz w:val="24"/>
          <w:szCs w:val="24"/>
        </w:rPr>
        <w:t xml:space="preserve"> </w:t>
      </w:r>
      <w:r>
        <w:rPr>
          <w:sz w:val="24"/>
          <w:szCs w:val="24"/>
        </w:rPr>
        <w:t>using</w:t>
      </w:r>
      <w:r>
        <w:rPr>
          <w:spacing w:val="-4"/>
          <w:sz w:val="24"/>
          <w:szCs w:val="24"/>
        </w:rPr>
        <w:t xml:space="preserve"> </w:t>
      </w:r>
      <w:r>
        <w:rPr>
          <w:sz w:val="24"/>
          <w:szCs w:val="24"/>
        </w:rPr>
        <w:t>this</w:t>
      </w:r>
      <w:r>
        <w:rPr>
          <w:spacing w:val="-5"/>
          <w:sz w:val="24"/>
          <w:szCs w:val="24"/>
        </w:rPr>
        <w:t xml:space="preserve"> </w:t>
      </w:r>
      <w:r>
        <w:rPr>
          <w:sz w:val="24"/>
          <w:szCs w:val="24"/>
        </w:rPr>
        <w:t>opportunity</w:t>
      </w:r>
      <w:r>
        <w:rPr>
          <w:spacing w:val="-4"/>
          <w:sz w:val="24"/>
          <w:szCs w:val="24"/>
        </w:rPr>
        <w:t xml:space="preserve"> </w:t>
      </w:r>
      <w:r>
        <w:rPr>
          <w:sz w:val="24"/>
          <w:szCs w:val="24"/>
        </w:rPr>
        <w:t>to</w:t>
      </w:r>
      <w:r>
        <w:rPr>
          <w:spacing w:val="-4"/>
          <w:sz w:val="24"/>
          <w:szCs w:val="24"/>
        </w:rPr>
        <w:t xml:space="preserve"> </w:t>
      </w:r>
      <w:r>
        <w:rPr>
          <w:sz w:val="24"/>
          <w:szCs w:val="24"/>
        </w:rPr>
        <w:t>express</w:t>
      </w:r>
      <w:r>
        <w:rPr>
          <w:spacing w:val="-4"/>
          <w:sz w:val="24"/>
          <w:szCs w:val="24"/>
        </w:rPr>
        <w:t xml:space="preserve"> </w:t>
      </w:r>
      <w:r>
        <w:rPr>
          <w:sz w:val="24"/>
          <w:szCs w:val="24"/>
        </w:rPr>
        <w:t>my</w:t>
      </w:r>
      <w:r>
        <w:rPr>
          <w:spacing w:val="-4"/>
          <w:sz w:val="24"/>
          <w:szCs w:val="24"/>
        </w:rPr>
        <w:t xml:space="preserve"> </w:t>
      </w:r>
      <w:r>
        <w:rPr>
          <w:sz w:val="24"/>
          <w:szCs w:val="24"/>
        </w:rPr>
        <w:t>deepest</w:t>
      </w:r>
      <w:r>
        <w:rPr>
          <w:spacing w:val="-2"/>
          <w:sz w:val="24"/>
          <w:szCs w:val="24"/>
        </w:rPr>
        <w:t xml:space="preserve"> </w:t>
      </w:r>
      <w:r>
        <w:rPr>
          <w:sz w:val="24"/>
          <w:szCs w:val="24"/>
        </w:rPr>
        <w:t>gratitude</w:t>
      </w:r>
      <w:r>
        <w:rPr>
          <w:spacing w:val="-5"/>
          <w:sz w:val="24"/>
          <w:szCs w:val="24"/>
        </w:rPr>
        <w:t xml:space="preserve"> </w:t>
      </w:r>
      <w:r>
        <w:rPr>
          <w:sz w:val="24"/>
          <w:szCs w:val="24"/>
        </w:rPr>
        <w:t>and</w:t>
      </w:r>
      <w:r>
        <w:rPr>
          <w:spacing w:val="-5"/>
          <w:sz w:val="24"/>
          <w:szCs w:val="24"/>
        </w:rPr>
        <w:t xml:space="preserve"> </w:t>
      </w:r>
      <w:r>
        <w:rPr>
          <w:sz w:val="24"/>
          <w:szCs w:val="24"/>
        </w:rPr>
        <w:t>special</w:t>
      </w:r>
      <w:r>
        <w:rPr>
          <w:spacing w:val="-5"/>
          <w:sz w:val="24"/>
          <w:szCs w:val="24"/>
        </w:rPr>
        <w:t xml:space="preserve"> </w:t>
      </w:r>
      <w:r>
        <w:rPr>
          <w:sz w:val="24"/>
          <w:szCs w:val="24"/>
        </w:rPr>
        <w:t>thanks</w:t>
      </w:r>
      <w:r>
        <w:rPr>
          <w:spacing w:val="-5"/>
          <w:sz w:val="24"/>
          <w:szCs w:val="24"/>
        </w:rPr>
        <w:t xml:space="preserve"> </w:t>
      </w:r>
      <w:r>
        <w:rPr>
          <w:sz w:val="24"/>
          <w:szCs w:val="24"/>
        </w:rPr>
        <w:t>to</w:t>
      </w:r>
      <w:r>
        <w:rPr>
          <w:spacing w:val="-4"/>
          <w:sz w:val="24"/>
          <w:szCs w:val="24"/>
        </w:rPr>
        <w:t xml:space="preserve"> </w:t>
      </w:r>
      <w:r>
        <w:rPr>
          <w:sz w:val="24"/>
          <w:szCs w:val="24"/>
        </w:rPr>
        <w:t>my</w:t>
      </w:r>
      <w:r>
        <w:rPr>
          <w:spacing w:val="-4"/>
          <w:sz w:val="24"/>
          <w:szCs w:val="24"/>
        </w:rPr>
        <w:t xml:space="preserve"> </w:t>
      </w:r>
      <w:r>
        <w:rPr>
          <w:sz w:val="24"/>
          <w:szCs w:val="24"/>
        </w:rPr>
        <w:t>seminar</w:t>
      </w:r>
      <w:r>
        <w:rPr>
          <w:spacing w:val="-6"/>
          <w:sz w:val="24"/>
          <w:szCs w:val="24"/>
        </w:rPr>
        <w:t xml:space="preserve"> </w:t>
      </w:r>
      <w:r>
        <w:rPr>
          <w:sz w:val="24"/>
          <w:szCs w:val="24"/>
        </w:rPr>
        <w:t>guide, Ms.</w:t>
      </w:r>
      <w:r>
        <w:rPr>
          <w:spacing w:val="-5"/>
          <w:sz w:val="24"/>
          <w:szCs w:val="24"/>
        </w:rPr>
        <w:t xml:space="preserve"> </w:t>
      </w:r>
      <w:r>
        <w:rPr>
          <w:rFonts w:hint="default"/>
          <w:spacing w:val="-5"/>
          <w:sz w:val="24"/>
          <w:szCs w:val="24"/>
          <w:lang w:val="en-US"/>
        </w:rPr>
        <w:t>Bharthi</w:t>
      </w:r>
      <w:r>
        <w:rPr>
          <w:sz w:val="24"/>
          <w:szCs w:val="24"/>
        </w:rPr>
        <w:t>,</w:t>
      </w:r>
      <w:r>
        <w:rPr>
          <w:spacing w:val="-6"/>
          <w:sz w:val="24"/>
          <w:szCs w:val="24"/>
        </w:rPr>
        <w:t xml:space="preserve"> </w:t>
      </w:r>
      <w:r>
        <w:rPr>
          <w:sz w:val="24"/>
          <w:szCs w:val="24"/>
        </w:rPr>
        <w:t>Department</w:t>
      </w:r>
      <w:r>
        <w:rPr>
          <w:spacing w:val="-5"/>
          <w:sz w:val="24"/>
          <w:szCs w:val="24"/>
        </w:rPr>
        <w:t xml:space="preserve"> </w:t>
      </w:r>
      <w:r>
        <w:rPr>
          <w:sz w:val="24"/>
          <w:szCs w:val="24"/>
        </w:rPr>
        <w:t>of</w:t>
      </w:r>
      <w:r>
        <w:rPr>
          <w:spacing w:val="-7"/>
          <w:sz w:val="24"/>
          <w:szCs w:val="24"/>
        </w:rPr>
        <w:t xml:space="preserve"> </w:t>
      </w:r>
      <w:r>
        <w:rPr>
          <w:sz w:val="24"/>
          <w:szCs w:val="24"/>
        </w:rPr>
        <w:t>Computer</w:t>
      </w:r>
      <w:r>
        <w:rPr>
          <w:spacing w:val="-7"/>
          <w:sz w:val="24"/>
          <w:szCs w:val="24"/>
        </w:rPr>
        <w:t xml:space="preserve"> </w:t>
      </w:r>
      <w:r>
        <w:rPr>
          <w:sz w:val="24"/>
          <w:szCs w:val="24"/>
        </w:rPr>
        <w:t>Science</w:t>
      </w:r>
      <w:r>
        <w:rPr>
          <w:spacing w:val="-7"/>
          <w:sz w:val="24"/>
          <w:szCs w:val="24"/>
        </w:rPr>
        <w:t xml:space="preserve"> </w:t>
      </w:r>
      <w:r>
        <w:rPr>
          <w:sz w:val="24"/>
          <w:szCs w:val="24"/>
        </w:rPr>
        <w:t>and</w:t>
      </w:r>
      <w:r>
        <w:rPr>
          <w:spacing w:val="-6"/>
          <w:sz w:val="24"/>
          <w:szCs w:val="24"/>
        </w:rPr>
        <w:t xml:space="preserve"> </w:t>
      </w:r>
      <w:r>
        <w:rPr>
          <w:sz w:val="24"/>
          <w:szCs w:val="24"/>
        </w:rPr>
        <w:t>Engineering</w:t>
      </w:r>
      <w:r>
        <w:rPr>
          <w:spacing w:val="-6"/>
          <w:sz w:val="24"/>
          <w:szCs w:val="24"/>
        </w:rPr>
        <w:t xml:space="preserve"> </w:t>
      </w:r>
      <w:r>
        <w:rPr>
          <w:sz w:val="24"/>
          <w:szCs w:val="24"/>
        </w:rPr>
        <w:t>for</w:t>
      </w:r>
      <w:r>
        <w:rPr>
          <w:spacing w:val="-7"/>
          <w:sz w:val="24"/>
          <w:szCs w:val="24"/>
        </w:rPr>
        <w:t xml:space="preserve"> </w:t>
      </w:r>
      <w:r>
        <w:rPr>
          <w:sz w:val="24"/>
          <w:szCs w:val="24"/>
        </w:rPr>
        <w:t>her</w:t>
      </w:r>
      <w:r>
        <w:rPr>
          <w:spacing w:val="-7"/>
          <w:sz w:val="24"/>
          <w:szCs w:val="24"/>
        </w:rPr>
        <w:t xml:space="preserve"> </w:t>
      </w:r>
      <w:r>
        <w:rPr>
          <w:sz w:val="24"/>
          <w:szCs w:val="24"/>
        </w:rPr>
        <w:t>valuable</w:t>
      </w:r>
      <w:r>
        <w:rPr>
          <w:spacing w:val="-6"/>
          <w:sz w:val="24"/>
          <w:szCs w:val="24"/>
        </w:rPr>
        <w:t xml:space="preserve"> </w:t>
      </w:r>
      <w:r>
        <w:rPr>
          <w:sz w:val="24"/>
          <w:szCs w:val="24"/>
        </w:rPr>
        <w:t>support,</w:t>
      </w:r>
      <w:r>
        <w:rPr>
          <w:spacing w:val="-6"/>
          <w:sz w:val="24"/>
          <w:szCs w:val="24"/>
        </w:rPr>
        <w:t xml:space="preserve"> </w:t>
      </w:r>
      <w:r>
        <w:rPr>
          <w:sz w:val="24"/>
          <w:szCs w:val="24"/>
        </w:rPr>
        <w:t>guidance and encouragement which has been absolutely helpful in successful completion of the seminar.</w:t>
      </w:r>
    </w:p>
    <w:p>
      <w:pPr>
        <w:pStyle w:val="9"/>
        <w:spacing w:before="26"/>
        <w:rPr>
          <w:sz w:val="24"/>
          <w:szCs w:val="24"/>
        </w:rPr>
      </w:pPr>
    </w:p>
    <w:p>
      <w:pPr>
        <w:pStyle w:val="9"/>
        <w:spacing w:line="360" w:lineRule="auto"/>
        <w:ind w:left="168" w:right="731" w:hanging="10"/>
        <w:jc w:val="both"/>
        <w:rPr>
          <w:sz w:val="24"/>
          <w:szCs w:val="24"/>
        </w:rPr>
      </w:pPr>
      <w:r>
        <w:rPr>
          <w:sz w:val="24"/>
          <w:szCs w:val="24"/>
        </w:rPr>
        <w:t xml:space="preserve">My heartfelt gratitude to my seminar coordinator, Ms. </w:t>
      </w:r>
      <w:r>
        <w:rPr>
          <w:rFonts w:hint="default"/>
          <w:sz w:val="24"/>
          <w:szCs w:val="24"/>
          <w:lang w:val="en-US"/>
        </w:rPr>
        <w:t>Bharathi</w:t>
      </w:r>
      <w:r>
        <w:rPr>
          <w:sz w:val="24"/>
          <w:szCs w:val="24"/>
        </w:rPr>
        <w:t>,</w:t>
      </w:r>
      <w:r>
        <w:rPr>
          <w:spacing w:val="-7"/>
          <w:sz w:val="24"/>
          <w:szCs w:val="24"/>
        </w:rPr>
        <w:t xml:space="preserve"> </w:t>
      </w:r>
      <w:r>
        <w:rPr>
          <w:sz w:val="24"/>
          <w:szCs w:val="24"/>
        </w:rPr>
        <w:t>Assistant Professor, Department of Computer science and engineering who in spite of being extraordinarily busy with her duties, took time out to hear, guide and keep me on the correct path and allowing me to carry out my seminar and for her valuable suggestions and guidance in the preparation of the seminar report. I will be failing</w:t>
      </w:r>
      <w:r>
        <w:rPr>
          <w:spacing w:val="-8"/>
          <w:sz w:val="24"/>
          <w:szCs w:val="24"/>
        </w:rPr>
        <w:t xml:space="preserve"> </w:t>
      </w:r>
      <w:r>
        <w:rPr>
          <w:sz w:val="24"/>
          <w:szCs w:val="24"/>
        </w:rPr>
        <w:t>in</w:t>
      </w:r>
      <w:r>
        <w:rPr>
          <w:spacing w:val="-8"/>
          <w:sz w:val="24"/>
          <w:szCs w:val="24"/>
        </w:rPr>
        <w:t xml:space="preserve"> </w:t>
      </w:r>
      <w:r>
        <w:rPr>
          <w:sz w:val="24"/>
          <w:szCs w:val="24"/>
        </w:rPr>
        <w:t>duty</w:t>
      </w:r>
      <w:r>
        <w:rPr>
          <w:spacing w:val="-8"/>
          <w:sz w:val="24"/>
          <w:szCs w:val="24"/>
        </w:rPr>
        <w:t xml:space="preserve"> </w:t>
      </w:r>
      <w:r>
        <w:rPr>
          <w:sz w:val="24"/>
          <w:szCs w:val="24"/>
        </w:rPr>
        <w:t>if</w:t>
      </w:r>
      <w:r>
        <w:rPr>
          <w:spacing w:val="-7"/>
          <w:sz w:val="24"/>
          <w:szCs w:val="24"/>
        </w:rPr>
        <w:t xml:space="preserve"> </w:t>
      </w:r>
      <w:r>
        <w:rPr>
          <w:sz w:val="24"/>
          <w:szCs w:val="24"/>
        </w:rPr>
        <w:t>I</w:t>
      </w:r>
      <w:r>
        <w:rPr>
          <w:spacing w:val="-9"/>
          <w:sz w:val="24"/>
          <w:szCs w:val="24"/>
        </w:rPr>
        <w:t xml:space="preserve"> </w:t>
      </w:r>
      <w:r>
        <w:rPr>
          <w:sz w:val="24"/>
          <w:szCs w:val="24"/>
        </w:rPr>
        <w:t>do</w:t>
      </w:r>
      <w:r>
        <w:rPr>
          <w:spacing w:val="-7"/>
          <w:sz w:val="24"/>
          <w:szCs w:val="24"/>
        </w:rPr>
        <w:t xml:space="preserve"> </w:t>
      </w:r>
      <w:r>
        <w:rPr>
          <w:sz w:val="24"/>
          <w:szCs w:val="24"/>
        </w:rPr>
        <w:t>not</w:t>
      </w:r>
      <w:r>
        <w:rPr>
          <w:spacing w:val="-7"/>
          <w:sz w:val="24"/>
          <w:szCs w:val="24"/>
        </w:rPr>
        <w:t xml:space="preserve"> </w:t>
      </w:r>
      <w:r>
        <w:rPr>
          <w:sz w:val="24"/>
          <w:szCs w:val="24"/>
        </w:rPr>
        <w:t>acknowledge</w:t>
      </w:r>
      <w:r>
        <w:rPr>
          <w:spacing w:val="-10"/>
          <w:sz w:val="24"/>
          <w:szCs w:val="24"/>
        </w:rPr>
        <w:t xml:space="preserve"> </w:t>
      </w:r>
      <w:r>
        <w:rPr>
          <w:sz w:val="24"/>
          <w:szCs w:val="24"/>
        </w:rPr>
        <w:t>with</w:t>
      </w:r>
      <w:r>
        <w:rPr>
          <w:spacing w:val="-8"/>
          <w:sz w:val="24"/>
          <w:szCs w:val="24"/>
        </w:rPr>
        <w:t xml:space="preserve"> </w:t>
      </w:r>
      <w:r>
        <w:rPr>
          <w:sz w:val="24"/>
          <w:szCs w:val="24"/>
        </w:rPr>
        <w:t>grateful</w:t>
      </w:r>
      <w:r>
        <w:rPr>
          <w:spacing w:val="-8"/>
          <w:sz w:val="24"/>
          <w:szCs w:val="24"/>
        </w:rPr>
        <w:t xml:space="preserve"> </w:t>
      </w:r>
      <w:r>
        <w:rPr>
          <w:sz w:val="24"/>
          <w:szCs w:val="24"/>
        </w:rPr>
        <w:t>thanks</w:t>
      </w:r>
      <w:r>
        <w:rPr>
          <w:spacing w:val="-9"/>
          <w:sz w:val="24"/>
          <w:szCs w:val="24"/>
        </w:rPr>
        <w:t xml:space="preserve"> </w:t>
      </w:r>
      <w:r>
        <w:rPr>
          <w:sz w:val="24"/>
          <w:szCs w:val="24"/>
        </w:rPr>
        <w:t>to</w:t>
      </w:r>
      <w:r>
        <w:rPr>
          <w:spacing w:val="-8"/>
          <w:sz w:val="24"/>
          <w:szCs w:val="24"/>
        </w:rPr>
        <w:t xml:space="preserve"> </w:t>
      </w:r>
      <w:r>
        <w:rPr>
          <w:sz w:val="24"/>
          <w:szCs w:val="24"/>
        </w:rPr>
        <w:t>the</w:t>
      </w:r>
      <w:r>
        <w:rPr>
          <w:spacing w:val="-7"/>
          <w:sz w:val="24"/>
          <w:szCs w:val="24"/>
        </w:rPr>
        <w:t xml:space="preserve"> </w:t>
      </w:r>
      <w:r>
        <w:rPr>
          <w:sz w:val="24"/>
          <w:szCs w:val="24"/>
        </w:rPr>
        <w:t>authors</w:t>
      </w:r>
      <w:r>
        <w:rPr>
          <w:spacing w:val="-9"/>
          <w:sz w:val="24"/>
          <w:szCs w:val="24"/>
        </w:rPr>
        <w:t xml:space="preserve"> </w:t>
      </w:r>
      <w:r>
        <w:rPr>
          <w:sz w:val="24"/>
          <w:szCs w:val="24"/>
        </w:rPr>
        <w:t>of</w:t>
      </w:r>
      <w:r>
        <w:rPr>
          <w:spacing w:val="-9"/>
          <w:sz w:val="24"/>
          <w:szCs w:val="24"/>
        </w:rPr>
        <w:t xml:space="preserve"> </w:t>
      </w:r>
      <w:r>
        <w:rPr>
          <w:sz w:val="24"/>
          <w:szCs w:val="24"/>
        </w:rPr>
        <w:t>the</w:t>
      </w:r>
      <w:r>
        <w:rPr>
          <w:spacing w:val="-7"/>
          <w:sz w:val="24"/>
          <w:szCs w:val="24"/>
        </w:rPr>
        <w:t xml:space="preserve"> </w:t>
      </w:r>
      <w:r>
        <w:rPr>
          <w:sz w:val="24"/>
          <w:szCs w:val="24"/>
        </w:rPr>
        <w:t>references</w:t>
      </w:r>
      <w:r>
        <w:rPr>
          <w:spacing w:val="-7"/>
          <w:sz w:val="24"/>
          <w:szCs w:val="24"/>
        </w:rPr>
        <w:t xml:space="preserve"> </w:t>
      </w:r>
      <w:r>
        <w:rPr>
          <w:sz w:val="24"/>
          <w:szCs w:val="24"/>
        </w:rPr>
        <w:t>and</w:t>
      </w:r>
      <w:r>
        <w:rPr>
          <w:spacing w:val="-9"/>
          <w:sz w:val="24"/>
          <w:szCs w:val="24"/>
        </w:rPr>
        <w:t xml:space="preserve"> </w:t>
      </w:r>
      <w:r>
        <w:rPr>
          <w:sz w:val="24"/>
          <w:szCs w:val="24"/>
        </w:rPr>
        <w:t>other literatures referred to in this seminar.</w:t>
      </w:r>
    </w:p>
    <w:p>
      <w:pPr>
        <w:pStyle w:val="9"/>
        <w:spacing w:before="185" w:line="360" w:lineRule="auto"/>
        <w:ind w:left="168" w:right="724" w:hanging="10"/>
        <w:jc w:val="both"/>
        <w:rPr>
          <w:sz w:val="24"/>
          <w:szCs w:val="24"/>
        </w:rPr>
      </w:pPr>
      <w:r>
        <w:rPr>
          <w:sz w:val="24"/>
          <w:szCs w:val="24"/>
        </w:rPr>
        <w:t>I</w:t>
      </w:r>
      <w:r>
        <w:rPr>
          <w:spacing w:val="-10"/>
          <w:sz w:val="24"/>
          <w:szCs w:val="24"/>
        </w:rPr>
        <w:t xml:space="preserve"> </w:t>
      </w:r>
      <w:r>
        <w:rPr>
          <w:sz w:val="24"/>
          <w:szCs w:val="24"/>
        </w:rPr>
        <w:t>perceive</w:t>
      </w:r>
      <w:r>
        <w:rPr>
          <w:spacing w:val="-10"/>
          <w:sz w:val="24"/>
          <w:szCs w:val="24"/>
        </w:rPr>
        <w:t xml:space="preserve"> </w:t>
      </w:r>
      <w:r>
        <w:rPr>
          <w:sz w:val="24"/>
          <w:szCs w:val="24"/>
        </w:rPr>
        <w:t>as</w:t>
      </w:r>
      <w:r>
        <w:rPr>
          <w:spacing w:val="-9"/>
          <w:sz w:val="24"/>
          <w:szCs w:val="24"/>
        </w:rPr>
        <w:t xml:space="preserve"> </w:t>
      </w:r>
      <w:r>
        <w:rPr>
          <w:sz w:val="24"/>
          <w:szCs w:val="24"/>
        </w:rPr>
        <w:t>this</w:t>
      </w:r>
      <w:r>
        <w:rPr>
          <w:spacing w:val="-9"/>
          <w:sz w:val="24"/>
          <w:szCs w:val="24"/>
        </w:rPr>
        <w:t xml:space="preserve"> </w:t>
      </w:r>
      <w:r>
        <w:rPr>
          <w:sz w:val="24"/>
          <w:szCs w:val="24"/>
        </w:rPr>
        <w:t>opportunity</w:t>
      </w:r>
      <w:r>
        <w:rPr>
          <w:spacing w:val="-10"/>
          <w:sz w:val="24"/>
          <w:szCs w:val="24"/>
        </w:rPr>
        <w:t xml:space="preserve"> </w:t>
      </w:r>
      <w:r>
        <w:rPr>
          <w:sz w:val="24"/>
          <w:szCs w:val="24"/>
        </w:rPr>
        <w:t>as</w:t>
      </w:r>
      <w:r>
        <w:rPr>
          <w:spacing w:val="-9"/>
          <w:sz w:val="24"/>
          <w:szCs w:val="24"/>
        </w:rPr>
        <w:t xml:space="preserve"> </w:t>
      </w:r>
      <w:r>
        <w:rPr>
          <w:sz w:val="24"/>
          <w:szCs w:val="24"/>
        </w:rPr>
        <w:t>a</w:t>
      </w:r>
      <w:r>
        <w:rPr>
          <w:spacing w:val="-11"/>
          <w:sz w:val="24"/>
          <w:szCs w:val="24"/>
        </w:rPr>
        <w:t xml:space="preserve"> </w:t>
      </w:r>
      <w:r>
        <w:rPr>
          <w:sz w:val="24"/>
          <w:szCs w:val="24"/>
        </w:rPr>
        <w:t>big</w:t>
      </w:r>
      <w:r>
        <w:rPr>
          <w:spacing w:val="-9"/>
          <w:sz w:val="24"/>
          <w:szCs w:val="24"/>
        </w:rPr>
        <w:t xml:space="preserve"> </w:t>
      </w:r>
      <w:r>
        <w:rPr>
          <w:sz w:val="24"/>
          <w:szCs w:val="24"/>
        </w:rPr>
        <w:t>milestone</w:t>
      </w:r>
      <w:r>
        <w:rPr>
          <w:spacing w:val="-10"/>
          <w:sz w:val="24"/>
          <w:szCs w:val="24"/>
        </w:rPr>
        <w:t xml:space="preserve"> </w:t>
      </w:r>
      <w:r>
        <w:rPr>
          <w:sz w:val="24"/>
          <w:szCs w:val="24"/>
        </w:rPr>
        <w:t>in</w:t>
      </w:r>
      <w:r>
        <w:rPr>
          <w:spacing w:val="-12"/>
          <w:sz w:val="24"/>
          <w:szCs w:val="24"/>
        </w:rPr>
        <w:t xml:space="preserve"> </w:t>
      </w:r>
      <w:r>
        <w:rPr>
          <w:sz w:val="24"/>
          <w:szCs w:val="24"/>
        </w:rPr>
        <w:t>my</w:t>
      </w:r>
      <w:r>
        <w:rPr>
          <w:spacing w:val="-9"/>
          <w:sz w:val="24"/>
          <w:szCs w:val="24"/>
        </w:rPr>
        <w:t xml:space="preserve"> </w:t>
      </w:r>
      <w:r>
        <w:rPr>
          <w:sz w:val="24"/>
          <w:szCs w:val="24"/>
        </w:rPr>
        <w:t>career</w:t>
      </w:r>
      <w:r>
        <w:rPr>
          <w:spacing w:val="-10"/>
          <w:sz w:val="24"/>
          <w:szCs w:val="24"/>
        </w:rPr>
        <w:t xml:space="preserve"> </w:t>
      </w:r>
      <w:r>
        <w:rPr>
          <w:sz w:val="24"/>
          <w:szCs w:val="24"/>
        </w:rPr>
        <w:t>development.</w:t>
      </w:r>
      <w:r>
        <w:rPr>
          <w:spacing w:val="-9"/>
          <w:sz w:val="24"/>
          <w:szCs w:val="24"/>
        </w:rPr>
        <w:t xml:space="preserve"> </w:t>
      </w:r>
      <w:r>
        <w:rPr>
          <w:sz w:val="24"/>
          <w:szCs w:val="24"/>
        </w:rPr>
        <w:t>I</w:t>
      </w:r>
      <w:r>
        <w:rPr>
          <w:spacing w:val="-8"/>
          <w:sz w:val="24"/>
          <w:szCs w:val="24"/>
        </w:rPr>
        <w:t xml:space="preserve"> </w:t>
      </w:r>
      <w:r>
        <w:rPr>
          <w:sz w:val="24"/>
          <w:szCs w:val="24"/>
        </w:rPr>
        <w:t>will</w:t>
      </w:r>
      <w:r>
        <w:rPr>
          <w:spacing w:val="-9"/>
          <w:sz w:val="24"/>
          <w:szCs w:val="24"/>
        </w:rPr>
        <w:t xml:space="preserve"> </w:t>
      </w:r>
      <w:r>
        <w:rPr>
          <w:sz w:val="24"/>
          <w:szCs w:val="24"/>
        </w:rPr>
        <w:t>strive</w:t>
      </w:r>
      <w:r>
        <w:rPr>
          <w:spacing w:val="-10"/>
          <w:sz w:val="24"/>
          <w:szCs w:val="24"/>
        </w:rPr>
        <w:t xml:space="preserve"> </w:t>
      </w:r>
      <w:r>
        <w:rPr>
          <w:sz w:val="24"/>
          <w:szCs w:val="24"/>
        </w:rPr>
        <w:t>to</w:t>
      </w:r>
      <w:r>
        <w:rPr>
          <w:spacing w:val="-9"/>
          <w:sz w:val="24"/>
          <w:szCs w:val="24"/>
        </w:rPr>
        <w:t xml:space="preserve"> </w:t>
      </w:r>
      <w:r>
        <w:rPr>
          <w:sz w:val="24"/>
          <w:szCs w:val="24"/>
        </w:rPr>
        <w:t>use</w:t>
      </w:r>
      <w:r>
        <w:rPr>
          <w:spacing w:val="-10"/>
          <w:sz w:val="24"/>
          <w:szCs w:val="24"/>
        </w:rPr>
        <w:t xml:space="preserve"> </w:t>
      </w:r>
      <w:r>
        <w:rPr>
          <w:sz w:val="24"/>
          <w:szCs w:val="24"/>
        </w:rPr>
        <w:t>gained skills</w:t>
      </w:r>
      <w:r>
        <w:rPr>
          <w:spacing w:val="-3"/>
          <w:sz w:val="24"/>
          <w:szCs w:val="24"/>
        </w:rPr>
        <w:t xml:space="preserve"> </w:t>
      </w:r>
      <w:r>
        <w:rPr>
          <w:sz w:val="24"/>
          <w:szCs w:val="24"/>
        </w:rPr>
        <w:t>and</w:t>
      </w:r>
      <w:r>
        <w:rPr>
          <w:spacing w:val="-2"/>
          <w:sz w:val="24"/>
          <w:szCs w:val="24"/>
        </w:rPr>
        <w:t xml:space="preserve"> </w:t>
      </w:r>
      <w:r>
        <w:rPr>
          <w:sz w:val="24"/>
          <w:szCs w:val="24"/>
        </w:rPr>
        <w:t>knowledge</w:t>
      </w:r>
      <w:r>
        <w:rPr>
          <w:spacing w:val="-2"/>
          <w:sz w:val="24"/>
          <w:szCs w:val="24"/>
        </w:rPr>
        <w:t xml:space="preserve"> </w:t>
      </w:r>
      <w:r>
        <w:rPr>
          <w:sz w:val="24"/>
          <w:szCs w:val="24"/>
        </w:rPr>
        <w:t>in</w:t>
      </w:r>
      <w:r>
        <w:rPr>
          <w:spacing w:val="-2"/>
          <w:sz w:val="24"/>
          <w:szCs w:val="24"/>
        </w:rPr>
        <w:t xml:space="preserve"> </w:t>
      </w:r>
      <w:r>
        <w:rPr>
          <w:sz w:val="24"/>
          <w:szCs w:val="24"/>
        </w:rPr>
        <w:t>the</w:t>
      </w:r>
      <w:r>
        <w:rPr>
          <w:spacing w:val="-3"/>
          <w:sz w:val="24"/>
          <w:szCs w:val="24"/>
        </w:rPr>
        <w:t xml:space="preserve"> </w:t>
      </w:r>
      <w:r>
        <w:rPr>
          <w:sz w:val="24"/>
          <w:szCs w:val="24"/>
        </w:rPr>
        <w:t>best</w:t>
      </w:r>
      <w:r>
        <w:rPr>
          <w:spacing w:val="-2"/>
          <w:sz w:val="24"/>
          <w:szCs w:val="24"/>
        </w:rPr>
        <w:t xml:space="preserve"> </w:t>
      </w:r>
      <w:r>
        <w:rPr>
          <w:sz w:val="24"/>
          <w:szCs w:val="24"/>
        </w:rPr>
        <w:t>possible</w:t>
      </w:r>
      <w:r>
        <w:rPr>
          <w:spacing w:val="-1"/>
          <w:sz w:val="24"/>
          <w:szCs w:val="24"/>
        </w:rPr>
        <w:t xml:space="preserve"> </w:t>
      </w:r>
      <w:r>
        <w:rPr>
          <w:sz w:val="24"/>
          <w:szCs w:val="24"/>
        </w:rPr>
        <w:t>way, and I</w:t>
      </w:r>
      <w:r>
        <w:rPr>
          <w:spacing w:val="-2"/>
          <w:sz w:val="24"/>
          <w:szCs w:val="24"/>
        </w:rPr>
        <w:t xml:space="preserve"> </w:t>
      </w:r>
      <w:r>
        <w:rPr>
          <w:sz w:val="24"/>
          <w:szCs w:val="24"/>
        </w:rPr>
        <w:t>will continue</w:t>
      </w:r>
      <w:r>
        <w:rPr>
          <w:spacing w:val="-3"/>
          <w:sz w:val="24"/>
          <w:szCs w:val="24"/>
        </w:rPr>
        <w:t xml:space="preserve"> </w:t>
      </w:r>
      <w:r>
        <w:rPr>
          <w:sz w:val="24"/>
          <w:szCs w:val="24"/>
        </w:rPr>
        <w:t>to work</w:t>
      </w:r>
      <w:r>
        <w:rPr>
          <w:spacing w:val="-2"/>
          <w:sz w:val="24"/>
          <w:szCs w:val="24"/>
        </w:rPr>
        <w:t xml:space="preserve"> </w:t>
      </w:r>
      <w:r>
        <w:rPr>
          <w:sz w:val="24"/>
          <w:szCs w:val="24"/>
        </w:rPr>
        <w:t>on</w:t>
      </w:r>
      <w:r>
        <w:rPr>
          <w:spacing w:val="-2"/>
          <w:sz w:val="24"/>
          <w:szCs w:val="24"/>
        </w:rPr>
        <w:t xml:space="preserve"> </w:t>
      </w:r>
      <w:r>
        <w:rPr>
          <w:sz w:val="24"/>
          <w:szCs w:val="24"/>
        </w:rPr>
        <w:t>their</w:t>
      </w:r>
      <w:r>
        <w:rPr>
          <w:spacing w:val="-3"/>
          <w:sz w:val="24"/>
          <w:szCs w:val="24"/>
        </w:rPr>
        <w:t xml:space="preserve"> </w:t>
      </w:r>
      <w:r>
        <w:rPr>
          <w:sz w:val="24"/>
          <w:szCs w:val="24"/>
        </w:rPr>
        <w:t>improvement,</w:t>
      </w:r>
      <w:r>
        <w:rPr>
          <w:spacing w:val="-2"/>
          <w:sz w:val="24"/>
          <w:szCs w:val="24"/>
        </w:rPr>
        <w:t xml:space="preserve"> </w:t>
      </w:r>
      <w:r>
        <w:rPr>
          <w:sz w:val="24"/>
          <w:szCs w:val="24"/>
        </w:rPr>
        <w:t>in order to attain desired career objectives.</w:t>
      </w: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spacing w:before="269"/>
        <w:rPr>
          <w:sz w:val="24"/>
          <w:szCs w:val="24"/>
        </w:rPr>
      </w:pPr>
    </w:p>
    <w:p>
      <w:pPr>
        <w:pStyle w:val="5"/>
        <w:spacing w:before="1" w:line="434" w:lineRule="auto"/>
        <w:ind w:left="7205" w:hanging="786"/>
        <w:rPr>
          <w:rFonts w:hint="default"/>
          <w:sz w:val="24"/>
          <w:szCs w:val="24"/>
          <w:lang w:val="en-US"/>
        </w:rPr>
      </w:pPr>
      <w:r>
        <w:rPr>
          <w:rFonts w:hint="default"/>
          <w:spacing w:val="-4"/>
          <w:sz w:val="24"/>
          <w:szCs w:val="24"/>
          <w:lang w:val="en-US"/>
        </w:rPr>
        <w:t>AMARJEET</w:t>
      </w:r>
      <w:r>
        <w:rPr>
          <w:spacing w:val="-15"/>
          <w:sz w:val="24"/>
          <w:szCs w:val="24"/>
        </w:rPr>
        <w:t xml:space="preserve"> </w:t>
      </w:r>
      <w:r>
        <w:rPr>
          <w:rFonts w:hint="default"/>
          <w:spacing w:val="-15"/>
          <w:sz w:val="24"/>
          <w:szCs w:val="24"/>
          <w:lang w:val="en-US"/>
        </w:rPr>
        <w:t>KUMAR</w:t>
      </w:r>
      <w:r>
        <w:rPr>
          <w:spacing w:val="-4"/>
          <w:sz w:val="24"/>
          <w:szCs w:val="24"/>
        </w:rPr>
        <w:t xml:space="preserve"> </w:t>
      </w:r>
      <w:r>
        <w:rPr>
          <w:spacing w:val="-2"/>
          <w:sz w:val="24"/>
          <w:szCs w:val="24"/>
        </w:rPr>
        <w:t>4MW20CS0</w:t>
      </w:r>
      <w:r>
        <w:rPr>
          <w:rFonts w:hint="default"/>
          <w:spacing w:val="-2"/>
          <w:sz w:val="24"/>
          <w:szCs w:val="24"/>
          <w:lang w:val="en-US"/>
        </w:rPr>
        <w:t>08</w:t>
      </w:r>
    </w:p>
    <w:p>
      <w:pPr>
        <w:spacing w:after="0" w:line="434" w:lineRule="auto"/>
        <w:rPr>
          <w:sz w:val="24"/>
          <w:szCs w:val="24"/>
        </w:rPr>
        <w:sectPr>
          <w:footerReference r:id="rId5" w:type="default"/>
          <w:pgSz w:w="11920" w:h="16850"/>
          <w:pgMar w:top="1100" w:right="700" w:bottom="1480" w:left="760" w:header="0" w:footer="1295" w:gutter="0"/>
          <w:cols w:space="720" w:num="1"/>
        </w:sectPr>
      </w:pPr>
    </w:p>
    <w:p>
      <w:pPr>
        <w:pStyle w:val="9"/>
        <w:spacing w:before="8"/>
        <w:rPr>
          <w:b/>
          <w:sz w:val="24"/>
          <w:szCs w:val="24"/>
        </w:rPr>
      </w:pPr>
    </w:p>
    <w:p>
      <w:pPr>
        <w:pStyle w:val="9"/>
        <w:spacing w:line="20" w:lineRule="exact"/>
        <w:ind w:left="229"/>
        <w:rPr>
          <w:sz w:val="24"/>
          <w:szCs w:val="24"/>
        </w:rPr>
      </w:pPr>
      <w:r>
        <w:rPr>
          <w:sz w:val="24"/>
          <w:szCs w:val="24"/>
        </w:rPr>
        <mc:AlternateContent>
          <mc:Choice Requires="wpg">
            <w:drawing>
              <wp:inline distT="0" distB="0" distL="0" distR="0">
                <wp:extent cx="6309360" cy="28575"/>
                <wp:effectExtent l="19050" t="0" r="5714" b="0"/>
                <wp:docPr id="8" name="Group 8"/>
                <wp:cNvGraphicFramePr/>
                <a:graphic xmlns:a="http://schemas.openxmlformats.org/drawingml/2006/main">
                  <a:graphicData uri="http://schemas.microsoft.com/office/word/2010/wordprocessingGroup">
                    <wpg:wgp>
                      <wpg:cNvGrpSpPr/>
                      <wpg:grpSpPr>
                        <a:xfrm>
                          <a:off x="0" y="0"/>
                          <a:ext cx="6309360" cy="28575"/>
                          <a:chOff x="0" y="0"/>
                          <a:chExt cx="6309360" cy="28575"/>
                        </a:xfrm>
                      </wpg:grpSpPr>
                      <wps:wsp>
                        <wps:cNvPr id="9" name="Graphic 9"/>
                        <wps:cNvSpPr/>
                        <wps:spPr>
                          <a:xfrm>
                            <a:off x="0" y="14287"/>
                            <a:ext cx="6309360" cy="1270"/>
                          </a:xfrm>
                          <a:custGeom>
                            <a:avLst/>
                            <a:gdLst/>
                            <a:ahLst/>
                            <a:cxnLst/>
                            <a:rect l="l" t="t" r="r" b="b"/>
                            <a:pathLst>
                              <a:path w="6309360">
                                <a:moveTo>
                                  <a:pt x="0" y="0"/>
                                </a:moveTo>
                                <a:lnTo>
                                  <a:pt x="6309360" y="0"/>
                                </a:lnTo>
                              </a:path>
                            </a:pathLst>
                          </a:custGeom>
                          <a:ln w="2857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2.25pt;width:496.8pt;" coordsize="6309360,28575" o:gfxdata="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0YBf29UAAAADAQAADwAAAAAAAAABACAAAAAiAAAAZHJzL2Rvd25yZXYueG1sUEsBAhQAFAAAAAgA&#10;h07iQPhdzNVhAgAAqwUAAA4AAAAAAAAAAQAgAAAAJAEAAGRycy9lMm9Eb2MueG1sUEsFBgAAAAAG&#10;AAYAWQEAAPcFAAAAAA==&#10;">
                <o:lock v:ext="edit" aspectratio="f"/>
                <v:shape id="Graphic 9" o:spid="_x0000_s1026" o:spt="100" style="position:absolute;left:0;top:14287;height:1270;width:6309360;" filled="f" stroked="t" coordsize="6309360,1" o:gfxdata="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xd17vQAA&#10;ANoAAAAPAAAAAAAAAAEAIAAAACIAAABkcnMvZG93bnJldi54bWxQSwECFAAUAAAACACHTuJAMy8F&#10;njsAAAA5AAAAEAAAAAAAAAABACAAAAAMAQAAZHJzL3NoYXBleG1sLnhtbFBLBQYAAAAABgAGAFsB&#10;AAC2AwAAAAA=&#10;" path="m0,0l6309360,0e">
                  <v:fill on="f" focussize="0,0"/>
                  <v:stroke weight="2.25pt" color="#000000" joinstyle="round"/>
                  <v:imagedata o:title=""/>
                  <o:lock v:ext="edit" aspectratio="f"/>
                  <v:textbox inset="0mm,0mm,0mm,0mm"/>
                </v:shape>
                <w10:wrap type="none"/>
                <w10:anchorlock/>
              </v:group>
            </w:pict>
          </mc:Fallback>
        </mc:AlternateContent>
      </w:r>
    </w:p>
    <w:p>
      <w:pPr>
        <w:pStyle w:val="9"/>
        <w:spacing w:before="67"/>
        <w:rPr>
          <w:b/>
          <w:sz w:val="24"/>
          <w:szCs w:val="24"/>
        </w:rPr>
      </w:pPr>
    </w:p>
    <w:p>
      <w:pPr>
        <w:tabs>
          <w:tab w:val="left" w:pos="8882"/>
        </w:tabs>
        <w:spacing w:before="0"/>
        <w:ind w:left="144" w:right="0" w:firstLine="0"/>
        <w:jc w:val="left"/>
        <w:rPr>
          <w:b/>
          <w:sz w:val="24"/>
          <w:szCs w:val="24"/>
        </w:rPr>
      </w:pPr>
      <w:r>
        <w:rPr>
          <w:b/>
          <w:spacing w:val="-2"/>
          <w:sz w:val="24"/>
          <w:szCs w:val="24"/>
        </w:rPr>
        <w:t>Contents</w:t>
      </w:r>
      <w:r>
        <w:rPr>
          <w:b/>
          <w:sz w:val="24"/>
          <w:szCs w:val="24"/>
        </w:rPr>
        <w:tab/>
      </w:r>
      <w:r>
        <w:rPr>
          <w:b/>
          <w:sz w:val="24"/>
          <w:szCs w:val="24"/>
        </w:rPr>
        <w:t>Page</w:t>
      </w:r>
      <w:r>
        <w:rPr>
          <w:b/>
          <w:spacing w:val="-4"/>
          <w:sz w:val="24"/>
          <w:szCs w:val="24"/>
        </w:rPr>
        <w:t xml:space="preserve"> </w:t>
      </w:r>
      <w:r>
        <w:rPr>
          <w:b/>
          <w:spacing w:val="-5"/>
          <w:sz w:val="24"/>
          <w:szCs w:val="24"/>
        </w:rPr>
        <w:t>No</w:t>
      </w:r>
    </w:p>
    <w:p>
      <w:pPr>
        <w:tabs>
          <w:tab w:val="left" w:pos="9240"/>
        </w:tabs>
        <w:spacing w:before="161"/>
        <w:ind w:left="144" w:right="0" w:firstLine="0"/>
        <w:jc w:val="left"/>
        <w:rPr>
          <w:b/>
          <w:sz w:val="24"/>
          <w:szCs w:val="24"/>
        </w:rPr>
      </w:pPr>
      <w:r>
        <w:rPr>
          <w:b/>
          <w:spacing w:val="-2"/>
          <w:sz w:val="24"/>
          <w:szCs w:val="24"/>
        </w:rPr>
        <w:t>Acknowledgement</w:t>
      </w:r>
      <w:r>
        <w:rPr>
          <w:sz w:val="24"/>
          <w:szCs w:val="24"/>
        </w:rPr>
        <w:tab/>
      </w:r>
      <w:r>
        <w:rPr>
          <w:b/>
          <w:spacing w:val="-10"/>
          <w:sz w:val="24"/>
          <w:szCs w:val="24"/>
        </w:rPr>
        <w:t>i</w:t>
      </w:r>
    </w:p>
    <w:sdt>
      <w:sdtPr>
        <w:rPr>
          <w:sz w:val="24"/>
          <w:szCs w:val="24"/>
        </w:rPr>
        <w:id w:val="1"/>
        <w:docPartObj>
          <w:docPartGallery w:val="Table of Contents"/>
          <w:docPartUnique/>
        </w:docPartObj>
      </w:sdtPr>
      <w:sdtEndPr>
        <w:rPr>
          <w:sz w:val="24"/>
          <w:szCs w:val="24"/>
        </w:rPr>
      </w:sdtEndPr>
      <w:sdtContent>
        <w:p>
          <w:pPr>
            <w:pStyle w:val="11"/>
            <w:tabs>
              <w:tab w:val="right" w:pos="9367"/>
            </w:tabs>
            <w:spacing w:before="161"/>
            <w:rPr>
              <w:sz w:val="24"/>
              <w:szCs w:val="24"/>
            </w:rPr>
          </w:pPr>
          <w:r>
            <w:rPr>
              <w:sz w:val="24"/>
              <w:szCs w:val="24"/>
            </w:rPr>
            <w:t>Table</w:t>
          </w:r>
          <w:r>
            <w:rPr>
              <w:spacing w:val="-12"/>
              <w:sz w:val="24"/>
              <w:szCs w:val="24"/>
            </w:rPr>
            <w:t xml:space="preserve"> </w:t>
          </w:r>
          <w:r>
            <w:rPr>
              <w:sz w:val="24"/>
              <w:szCs w:val="24"/>
            </w:rPr>
            <w:t>of</w:t>
          </w:r>
          <w:r>
            <w:rPr>
              <w:spacing w:val="-12"/>
              <w:sz w:val="24"/>
              <w:szCs w:val="24"/>
            </w:rPr>
            <w:t xml:space="preserve"> </w:t>
          </w:r>
          <w:r>
            <w:rPr>
              <w:spacing w:val="-2"/>
              <w:sz w:val="24"/>
              <w:szCs w:val="24"/>
            </w:rPr>
            <w:t>Contents</w:t>
          </w:r>
          <w:r>
            <w:rPr>
              <w:b w:val="0"/>
              <w:sz w:val="24"/>
              <w:szCs w:val="24"/>
            </w:rPr>
            <w:tab/>
          </w:r>
          <w:r>
            <w:rPr>
              <w:spacing w:val="-5"/>
              <w:sz w:val="24"/>
              <w:szCs w:val="24"/>
            </w:rPr>
            <w:t>ii</w:t>
          </w:r>
        </w:p>
        <w:p>
          <w:pPr>
            <w:pStyle w:val="11"/>
            <w:tabs>
              <w:tab w:val="right" w:pos="9451"/>
            </w:tabs>
            <w:rPr>
              <w:sz w:val="24"/>
              <w:szCs w:val="24"/>
            </w:rPr>
          </w:pPr>
          <w:r>
            <w:rPr>
              <w:sz w:val="24"/>
              <w:szCs w:val="24"/>
            </w:rPr>
            <w:t>Figures</w:t>
          </w:r>
          <w:r>
            <w:rPr>
              <w:spacing w:val="-6"/>
              <w:sz w:val="24"/>
              <w:szCs w:val="24"/>
            </w:rPr>
            <w:t xml:space="preserve"> </w:t>
          </w:r>
          <w:r>
            <w:rPr>
              <w:sz w:val="24"/>
              <w:szCs w:val="24"/>
            </w:rPr>
            <w:t>and</w:t>
          </w:r>
          <w:r>
            <w:rPr>
              <w:spacing w:val="-11"/>
              <w:sz w:val="24"/>
              <w:szCs w:val="24"/>
            </w:rPr>
            <w:t xml:space="preserve"> </w:t>
          </w:r>
          <w:r>
            <w:rPr>
              <w:spacing w:val="-2"/>
              <w:sz w:val="24"/>
              <w:szCs w:val="24"/>
            </w:rPr>
            <w:t>Tables</w:t>
          </w:r>
          <w:r>
            <w:rPr>
              <w:b w:val="0"/>
              <w:sz w:val="24"/>
              <w:szCs w:val="24"/>
            </w:rPr>
            <w:tab/>
          </w:r>
          <w:r>
            <w:rPr>
              <w:spacing w:val="-5"/>
              <w:sz w:val="24"/>
              <w:szCs w:val="24"/>
            </w:rPr>
            <w:t>iii</w:t>
          </w:r>
        </w:p>
        <w:p>
          <w:pPr>
            <w:pStyle w:val="11"/>
            <w:tabs>
              <w:tab w:val="right" w:pos="9448"/>
            </w:tabs>
            <w:spacing w:before="164"/>
            <w:rPr>
              <w:sz w:val="24"/>
              <w:szCs w:val="24"/>
            </w:rPr>
          </w:pPr>
          <w:r>
            <w:rPr>
              <w:sz w:val="24"/>
              <w:szCs w:val="24"/>
            </w:rPr>
            <w:fldChar w:fldCharType="begin"/>
          </w:r>
          <w:r>
            <w:rPr>
              <w:sz w:val="24"/>
              <w:szCs w:val="24"/>
            </w:rPr>
            <w:instrText xml:space="preserve"> HYPERLINK \l "_TOC_250006" </w:instrText>
          </w:r>
          <w:r>
            <w:rPr>
              <w:sz w:val="24"/>
              <w:szCs w:val="24"/>
            </w:rPr>
            <w:fldChar w:fldCharType="separate"/>
          </w:r>
          <w:r>
            <w:rPr>
              <w:spacing w:val="-2"/>
              <w:sz w:val="24"/>
              <w:szCs w:val="24"/>
            </w:rPr>
            <w:t>Abstract</w:t>
          </w:r>
          <w:r>
            <w:rPr>
              <w:b w:val="0"/>
              <w:sz w:val="24"/>
              <w:szCs w:val="24"/>
            </w:rPr>
            <w:tab/>
          </w:r>
          <w:r>
            <w:rPr>
              <w:spacing w:val="-5"/>
              <w:sz w:val="24"/>
              <w:szCs w:val="24"/>
            </w:rPr>
            <w:t>iv</w:t>
          </w:r>
          <w:r>
            <w:rPr>
              <w:spacing w:val="-5"/>
              <w:sz w:val="24"/>
              <w:szCs w:val="24"/>
            </w:rPr>
            <w:fldChar w:fldCharType="end"/>
          </w:r>
        </w:p>
        <w:p>
          <w:pPr>
            <w:pStyle w:val="11"/>
            <w:tabs>
              <w:tab w:val="left" w:pos="1949"/>
              <w:tab w:val="right" w:pos="9466"/>
            </w:tabs>
            <w:spacing w:before="583"/>
            <w:rPr>
              <w:sz w:val="24"/>
              <w:szCs w:val="24"/>
            </w:rPr>
          </w:pPr>
          <w:r>
            <w:rPr>
              <w:sz w:val="24"/>
              <w:szCs w:val="24"/>
            </w:rPr>
            <w:t>Chapter</w:t>
          </w:r>
          <w:r>
            <w:rPr>
              <w:spacing w:val="-10"/>
              <w:sz w:val="24"/>
              <w:szCs w:val="24"/>
            </w:rPr>
            <w:t xml:space="preserve"> 1</w:t>
          </w:r>
          <w:r>
            <w:rPr>
              <w:sz w:val="24"/>
              <w:szCs w:val="24"/>
            </w:rPr>
            <w:tab/>
          </w:r>
          <w:r>
            <w:rPr>
              <w:spacing w:val="-2"/>
              <w:sz w:val="24"/>
              <w:szCs w:val="24"/>
            </w:rPr>
            <w:t>Introduction</w:t>
          </w:r>
          <w:r>
            <w:rPr>
              <w:b w:val="0"/>
              <w:sz w:val="24"/>
              <w:szCs w:val="24"/>
            </w:rPr>
            <w:tab/>
          </w:r>
          <w:r>
            <w:rPr>
              <w:spacing w:val="-5"/>
              <w:sz w:val="24"/>
              <w:szCs w:val="24"/>
            </w:rPr>
            <w:t>1-</w:t>
          </w:r>
          <w:r>
            <w:rPr>
              <w:sz w:val="24"/>
              <w:szCs w:val="24"/>
            </w:rPr>
            <w:t>2</w:t>
          </w:r>
        </w:p>
        <w:p>
          <w:pPr>
            <w:pStyle w:val="13"/>
            <w:numPr>
              <w:ilvl w:val="1"/>
              <w:numId w:val="1"/>
            </w:numPr>
            <w:tabs>
              <w:tab w:val="left" w:pos="1940"/>
              <w:tab w:val="right" w:pos="9300"/>
            </w:tabs>
            <w:spacing w:before="161" w:after="0" w:line="240" w:lineRule="auto"/>
            <w:ind w:left="1940" w:right="0" w:hanging="720"/>
            <w:jc w:val="left"/>
            <w:rPr>
              <w:sz w:val="24"/>
              <w:szCs w:val="24"/>
            </w:rPr>
          </w:pPr>
          <w:r>
            <w:rPr>
              <w:sz w:val="24"/>
              <w:szCs w:val="24"/>
            </w:rPr>
            <w:fldChar w:fldCharType="begin"/>
          </w:r>
          <w:r>
            <w:rPr>
              <w:sz w:val="24"/>
              <w:szCs w:val="24"/>
            </w:rPr>
            <w:instrText xml:space="preserve"> HYPERLINK \l "_TOC_250005" </w:instrText>
          </w:r>
          <w:r>
            <w:rPr>
              <w:sz w:val="24"/>
              <w:szCs w:val="24"/>
            </w:rPr>
            <w:fldChar w:fldCharType="separate"/>
          </w:r>
          <w:r>
            <w:rPr>
              <w:spacing w:val="-2"/>
              <w:sz w:val="24"/>
              <w:szCs w:val="24"/>
            </w:rPr>
            <w:t>Background</w:t>
          </w:r>
          <w:r>
            <w:rPr>
              <w:sz w:val="24"/>
              <w:szCs w:val="24"/>
            </w:rPr>
            <w:tab/>
          </w:r>
          <w:r>
            <w:rPr>
              <w:spacing w:val="-10"/>
              <w:sz w:val="24"/>
              <w:szCs w:val="24"/>
            </w:rPr>
            <w:t>1</w:t>
          </w:r>
          <w:r>
            <w:rPr>
              <w:spacing w:val="-10"/>
              <w:sz w:val="24"/>
              <w:szCs w:val="24"/>
            </w:rPr>
            <w:fldChar w:fldCharType="end"/>
          </w:r>
        </w:p>
        <w:p>
          <w:pPr>
            <w:pStyle w:val="13"/>
            <w:numPr>
              <w:ilvl w:val="1"/>
              <w:numId w:val="1"/>
            </w:numPr>
            <w:tabs>
              <w:tab w:val="left" w:pos="1923"/>
              <w:tab w:val="right" w:pos="9300"/>
            </w:tabs>
            <w:spacing w:before="178" w:after="0" w:line="240" w:lineRule="auto"/>
            <w:ind w:left="1923" w:right="0" w:hanging="703"/>
            <w:jc w:val="left"/>
            <w:rPr>
              <w:sz w:val="24"/>
              <w:szCs w:val="24"/>
            </w:rPr>
          </w:pPr>
          <w:r>
            <w:rPr>
              <w:sz w:val="24"/>
              <w:szCs w:val="24"/>
            </w:rPr>
            <w:fldChar w:fldCharType="begin"/>
          </w:r>
          <w:r>
            <w:rPr>
              <w:sz w:val="24"/>
              <w:szCs w:val="24"/>
            </w:rPr>
            <w:instrText xml:space="preserve"> HYPERLINK \l "_TOC_250004" </w:instrText>
          </w:r>
          <w:r>
            <w:rPr>
              <w:sz w:val="24"/>
              <w:szCs w:val="24"/>
            </w:rPr>
            <w:fldChar w:fldCharType="separate"/>
          </w:r>
          <w:r>
            <w:rPr>
              <w:sz w:val="24"/>
              <w:szCs w:val="24"/>
            </w:rPr>
            <w:t>Blockchain</w:t>
          </w:r>
          <w:r>
            <w:rPr>
              <w:spacing w:val="-12"/>
              <w:sz w:val="24"/>
              <w:szCs w:val="24"/>
            </w:rPr>
            <w:t xml:space="preserve"> </w:t>
          </w:r>
          <w:r>
            <w:rPr>
              <w:sz w:val="24"/>
              <w:szCs w:val="24"/>
            </w:rPr>
            <w:t>for</w:t>
          </w:r>
          <w:r>
            <w:rPr>
              <w:spacing w:val="-10"/>
              <w:sz w:val="24"/>
              <w:szCs w:val="24"/>
            </w:rPr>
            <w:t xml:space="preserve"> </w:t>
          </w:r>
          <w:r>
            <w:rPr>
              <w:sz w:val="24"/>
              <w:szCs w:val="24"/>
            </w:rPr>
            <w:t>Electronic</w:t>
          </w:r>
          <w:r>
            <w:rPr>
              <w:spacing w:val="-14"/>
              <w:sz w:val="24"/>
              <w:szCs w:val="24"/>
            </w:rPr>
            <w:t xml:space="preserve"> </w:t>
          </w:r>
          <w:r>
            <w:rPr>
              <w:sz w:val="24"/>
              <w:szCs w:val="24"/>
            </w:rPr>
            <w:t>Voting</w:t>
          </w:r>
          <w:r>
            <w:rPr>
              <w:spacing w:val="-9"/>
              <w:sz w:val="24"/>
              <w:szCs w:val="24"/>
            </w:rPr>
            <w:t xml:space="preserve"> </w:t>
          </w:r>
          <w:r>
            <w:rPr>
              <w:spacing w:val="-2"/>
              <w:sz w:val="24"/>
              <w:szCs w:val="24"/>
            </w:rPr>
            <w:t>System</w:t>
          </w:r>
          <w:r>
            <w:rPr>
              <w:sz w:val="24"/>
              <w:szCs w:val="24"/>
            </w:rPr>
            <w:tab/>
          </w:r>
          <w:r>
            <w:rPr>
              <w:spacing w:val="-10"/>
              <w:sz w:val="24"/>
              <w:szCs w:val="24"/>
            </w:rPr>
            <w:fldChar w:fldCharType="end"/>
          </w:r>
          <w:r>
            <w:rPr>
              <w:rFonts w:hint="default"/>
              <w:spacing w:val="-10"/>
              <w:sz w:val="24"/>
              <w:szCs w:val="24"/>
              <w:lang w:val="en-US"/>
            </w:rPr>
            <w:t>3</w:t>
          </w:r>
        </w:p>
        <w:p>
          <w:pPr>
            <w:pStyle w:val="11"/>
            <w:tabs>
              <w:tab w:val="left" w:pos="1954"/>
              <w:tab w:val="right" w:pos="9401"/>
            </w:tabs>
            <w:spacing w:before="629"/>
            <w:rPr>
              <w:rFonts w:hint="default"/>
              <w:sz w:val="24"/>
              <w:szCs w:val="24"/>
              <w:lang w:val="en-US"/>
            </w:rPr>
          </w:pPr>
          <w:r>
            <w:rPr>
              <w:sz w:val="24"/>
              <w:szCs w:val="24"/>
            </w:rPr>
            <w:t>Chapter</w:t>
          </w:r>
          <w:r>
            <w:rPr>
              <w:spacing w:val="-10"/>
              <w:sz w:val="24"/>
              <w:szCs w:val="24"/>
            </w:rPr>
            <w:t xml:space="preserve"> 2</w:t>
          </w:r>
          <w:r>
            <w:rPr>
              <w:sz w:val="24"/>
              <w:szCs w:val="24"/>
            </w:rPr>
            <w:tab/>
          </w:r>
          <w:r>
            <w:rPr>
              <w:sz w:val="24"/>
              <w:szCs w:val="24"/>
            </w:rPr>
            <w:t>Literature</w:t>
          </w:r>
          <w:r>
            <w:rPr>
              <w:spacing w:val="-8"/>
              <w:sz w:val="24"/>
              <w:szCs w:val="24"/>
            </w:rPr>
            <w:t xml:space="preserve"> </w:t>
          </w:r>
          <w:r>
            <w:rPr>
              <w:spacing w:val="-2"/>
              <w:sz w:val="24"/>
              <w:szCs w:val="24"/>
            </w:rPr>
            <w:t>Survey</w:t>
          </w:r>
          <w:r>
            <w:rPr>
              <w:b w:val="0"/>
              <w:sz w:val="24"/>
              <w:szCs w:val="24"/>
            </w:rPr>
            <w:tab/>
          </w:r>
          <w:r>
            <w:rPr>
              <w:rFonts w:hint="default"/>
              <w:b w:val="0"/>
              <w:sz w:val="24"/>
              <w:szCs w:val="24"/>
              <w:lang w:val="en-US"/>
            </w:rPr>
            <w:t>5</w:t>
          </w:r>
          <w:r>
            <w:rPr>
              <w:spacing w:val="-5"/>
              <w:sz w:val="24"/>
              <w:szCs w:val="24"/>
            </w:rPr>
            <w:t>-</w:t>
          </w:r>
          <w:r>
            <w:rPr>
              <w:rFonts w:hint="default"/>
              <w:spacing w:val="-5"/>
              <w:sz w:val="24"/>
              <w:szCs w:val="24"/>
              <w:lang w:val="en-US"/>
            </w:rPr>
            <w:t>6</w:t>
          </w:r>
        </w:p>
        <w:p>
          <w:pPr>
            <w:pStyle w:val="11"/>
            <w:tabs>
              <w:tab w:val="left" w:pos="1954"/>
              <w:tab w:val="right" w:pos="9487"/>
            </w:tabs>
            <w:spacing w:before="631"/>
            <w:rPr>
              <w:rFonts w:hint="default"/>
              <w:sz w:val="24"/>
              <w:szCs w:val="24"/>
              <w:lang w:val="en-US"/>
            </w:rPr>
          </w:pPr>
          <w:r>
            <w:rPr>
              <w:sz w:val="24"/>
              <w:szCs w:val="24"/>
            </w:rPr>
            <w:t>Chapter</w:t>
          </w:r>
          <w:r>
            <w:rPr>
              <w:spacing w:val="-10"/>
              <w:sz w:val="24"/>
              <w:szCs w:val="24"/>
            </w:rPr>
            <w:t xml:space="preserve"> 3</w:t>
          </w:r>
          <w:r>
            <w:rPr>
              <w:sz w:val="24"/>
              <w:szCs w:val="24"/>
            </w:rPr>
            <w:tab/>
          </w:r>
          <w:r>
            <w:rPr>
              <w:spacing w:val="-2"/>
              <w:sz w:val="24"/>
              <w:szCs w:val="24"/>
            </w:rPr>
            <w:t>Blockchain-Based Voting</w:t>
          </w:r>
          <w:r>
            <w:rPr>
              <w:spacing w:val="5"/>
              <w:sz w:val="24"/>
              <w:szCs w:val="24"/>
            </w:rPr>
            <w:t xml:space="preserve"> </w:t>
          </w:r>
          <w:r>
            <w:rPr>
              <w:spacing w:val="-2"/>
              <w:sz w:val="24"/>
              <w:szCs w:val="24"/>
            </w:rPr>
            <w:t>System</w:t>
          </w:r>
          <w:r>
            <w:rPr>
              <w:spacing w:val="5"/>
              <w:sz w:val="24"/>
              <w:szCs w:val="24"/>
            </w:rPr>
            <w:t xml:space="preserve"> </w:t>
          </w:r>
          <w:r>
            <w:rPr>
              <w:spacing w:val="-2"/>
              <w:sz w:val="24"/>
              <w:szCs w:val="24"/>
            </w:rPr>
            <w:t>Implementation</w:t>
          </w:r>
          <w:r>
            <w:rPr>
              <w:b w:val="0"/>
              <w:sz w:val="24"/>
              <w:szCs w:val="24"/>
            </w:rPr>
            <w:tab/>
          </w:r>
          <w:r>
            <w:rPr>
              <w:rFonts w:hint="default"/>
              <w:b w:val="0"/>
              <w:sz w:val="24"/>
              <w:szCs w:val="24"/>
              <w:lang w:val="en-US"/>
            </w:rPr>
            <w:t>7</w:t>
          </w:r>
          <w:r>
            <w:rPr>
              <w:spacing w:val="-5"/>
              <w:sz w:val="24"/>
              <w:szCs w:val="24"/>
            </w:rPr>
            <w:t>-</w:t>
          </w:r>
          <w:r>
            <w:rPr>
              <w:rFonts w:hint="default"/>
              <w:spacing w:val="-5"/>
              <w:sz w:val="24"/>
              <w:szCs w:val="24"/>
              <w:lang w:val="en-US"/>
            </w:rPr>
            <w:t>9</w:t>
          </w:r>
        </w:p>
        <w:p>
          <w:pPr>
            <w:pStyle w:val="12"/>
            <w:numPr>
              <w:ilvl w:val="1"/>
              <w:numId w:val="2"/>
            </w:numPr>
            <w:tabs>
              <w:tab w:val="left" w:pos="1973"/>
              <w:tab w:val="right" w:pos="9365"/>
            </w:tabs>
            <w:spacing w:before="161" w:after="0" w:line="240" w:lineRule="auto"/>
            <w:ind w:left="1973" w:right="0" w:hanging="830"/>
            <w:jc w:val="left"/>
            <w:rPr>
              <w:sz w:val="24"/>
              <w:szCs w:val="24"/>
            </w:rPr>
          </w:pPr>
          <w:r>
            <w:rPr>
              <w:sz w:val="24"/>
              <w:szCs w:val="24"/>
            </w:rPr>
            <w:fldChar w:fldCharType="begin"/>
          </w:r>
          <w:r>
            <w:rPr>
              <w:sz w:val="24"/>
              <w:szCs w:val="24"/>
            </w:rPr>
            <w:instrText xml:space="preserve"> HYPERLINK \l "_TOC_250003" </w:instrText>
          </w:r>
          <w:r>
            <w:rPr>
              <w:sz w:val="24"/>
              <w:szCs w:val="24"/>
            </w:rPr>
            <w:fldChar w:fldCharType="separate"/>
          </w:r>
          <w:r>
            <w:rPr>
              <w:sz w:val="24"/>
              <w:szCs w:val="24"/>
            </w:rPr>
            <w:t>Steps</w:t>
          </w:r>
          <w:r>
            <w:rPr>
              <w:spacing w:val="-10"/>
              <w:sz w:val="24"/>
              <w:szCs w:val="24"/>
            </w:rPr>
            <w:t xml:space="preserve"> </w:t>
          </w:r>
          <w:r>
            <w:rPr>
              <w:sz w:val="24"/>
              <w:szCs w:val="24"/>
            </w:rPr>
            <w:t>in</w:t>
          </w:r>
          <w:r>
            <w:rPr>
              <w:spacing w:val="-8"/>
              <w:sz w:val="24"/>
              <w:szCs w:val="24"/>
            </w:rPr>
            <w:t xml:space="preserve"> </w:t>
          </w:r>
          <w:r>
            <w:rPr>
              <w:sz w:val="24"/>
              <w:szCs w:val="24"/>
            </w:rPr>
            <w:t>performing</w:t>
          </w:r>
          <w:r>
            <w:rPr>
              <w:spacing w:val="-8"/>
              <w:sz w:val="24"/>
              <w:szCs w:val="24"/>
            </w:rPr>
            <w:t xml:space="preserve"> </w:t>
          </w:r>
          <w:r>
            <w:rPr>
              <w:sz w:val="24"/>
              <w:szCs w:val="24"/>
            </w:rPr>
            <w:t>Blockchain-Based</w:t>
          </w:r>
          <w:r>
            <w:rPr>
              <w:spacing w:val="-13"/>
              <w:sz w:val="24"/>
              <w:szCs w:val="24"/>
            </w:rPr>
            <w:t xml:space="preserve"> </w:t>
          </w:r>
          <w:r>
            <w:rPr>
              <w:sz w:val="24"/>
              <w:szCs w:val="24"/>
            </w:rPr>
            <w:t>Voting</w:t>
          </w:r>
          <w:r>
            <w:rPr>
              <w:spacing w:val="-8"/>
              <w:sz w:val="24"/>
              <w:szCs w:val="24"/>
            </w:rPr>
            <w:t xml:space="preserve"> </w:t>
          </w:r>
          <w:r>
            <w:rPr>
              <w:spacing w:val="-2"/>
              <w:sz w:val="24"/>
              <w:szCs w:val="24"/>
            </w:rPr>
            <w:t>System</w:t>
          </w:r>
          <w:r>
            <w:rPr>
              <w:sz w:val="24"/>
              <w:szCs w:val="24"/>
            </w:rPr>
            <w:tab/>
          </w:r>
          <w:r>
            <w:rPr>
              <w:spacing w:val="-10"/>
              <w:sz w:val="24"/>
              <w:szCs w:val="24"/>
            </w:rPr>
            <w:fldChar w:fldCharType="end"/>
          </w:r>
        </w:p>
        <w:p>
          <w:pPr>
            <w:pStyle w:val="14"/>
            <w:numPr>
              <w:ilvl w:val="2"/>
              <w:numId w:val="2"/>
            </w:numPr>
            <w:tabs>
              <w:tab w:val="left" w:pos="2542"/>
              <w:tab w:val="right" w:pos="9353"/>
            </w:tabs>
            <w:spacing w:before="175" w:after="0" w:line="240" w:lineRule="auto"/>
            <w:ind w:left="2542" w:right="0" w:hanging="604"/>
            <w:jc w:val="left"/>
            <w:rPr>
              <w:sz w:val="24"/>
              <w:szCs w:val="24"/>
            </w:rPr>
          </w:pPr>
          <w:r>
            <w:rPr>
              <w:sz w:val="24"/>
              <w:szCs w:val="24"/>
            </w:rPr>
            <w:t>Requirements</w:t>
          </w:r>
          <w:r>
            <w:rPr>
              <w:spacing w:val="-15"/>
              <w:sz w:val="24"/>
              <w:szCs w:val="24"/>
            </w:rPr>
            <w:t xml:space="preserve"> </w:t>
          </w:r>
          <w:r>
            <w:rPr>
              <w:sz w:val="24"/>
              <w:szCs w:val="24"/>
            </w:rPr>
            <w:t>Analysis</w:t>
          </w:r>
          <w:r>
            <w:rPr>
              <w:spacing w:val="-6"/>
              <w:sz w:val="24"/>
              <w:szCs w:val="24"/>
            </w:rPr>
            <w:t xml:space="preserve"> </w:t>
          </w:r>
          <w:r>
            <w:rPr>
              <w:sz w:val="24"/>
              <w:szCs w:val="24"/>
            </w:rPr>
            <w:t>and</w:t>
          </w:r>
          <w:r>
            <w:rPr>
              <w:spacing w:val="-2"/>
              <w:sz w:val="24"/>
              <w:szCs w:val="24"/>
            </w:rPr>
            <w:t xml:space="preserve"> Design</w:t>
          </w:r>
          <w:r>
            <w:rPr>
              <w:sz w:val="24"/>
              <w:szCs w:val="24"/>
            </w:rPr>
            <w:tab/>
          </w:r>
        </w:p>
        <w:p>
          <w:pPr>
            <w:pStyle w:val="14"/>
            <w:numPr>
              <w:ilvl w:val="2"/>
              <w:numId w:val="2"/>
            </w:numPr>
            <w:tabs>
              <w:tab w:val="left" w:pos="2535"/>
              <w:tab w:val="right" w:pos="9526"/>
            </w:tabs>
            <w:spacing w:before="173" w:after="0" w:line="240" w:lineRule="auto"/>
            <w:ind w:left="2535" w:right="0" w:hanging="597"/>
            <w:jc w:val="left"/>
            <w:rPr>
              <w:sz w:val="24"/>
              <w:szCs w:val="24"/>
            </w:rPr>
          </w:pPr>
          <w:r>
            <w:rPr>
              <w:sz w:val="24"/>
              <w:szCs w:val="24"/>
            </w:rPr>
            <w:t>Development</w:t>
          </w:r>
          <w:r>
            <w:rPr>
              <w:spacing w:val="-2"/>
              <w:sz w:val="24"/>
              <w:szCs w:val="24"/>
            </w:rPr>
            <w:t xml:space="preserve"> </w:t>
          </w:r>
          <w:r>
            <w:rPr>
              <w:sz w:val="24"/>
              <w:szCs w:val="24"/>
            </w:rPr>
            <w:t>of</w:t>
          </w:r>
          <w:r>
            <w:rPr>
              <w:spacing w:val="-2"/>
              <w:sz w:val="24"/>
              <w:szCs w:val="24"/>
            </w:rPr>
            <w:t xml:space="preserve"> </w:t>
          </w:r>
          <w:r>
            <w:rPr>
              <w:sz w:val="24"/>
              <w:szCs w:val="24"/>
            </w:rPr>
            <w:t>Smart</w:t>
          </w:r>
          <w:r>
            <w:rPr>
              <w:spacing w:val="-1"/>
              <w:sz w:val="24"/>
              <w:szCs w:val="24"/>
            </w:rPr>
            <w:t xml:space="preserve"> </w:t>
          </w:r>
          <w:r>
            <w:rPr>
              <w:sz w:val="24"/>
              <w:szCs w:val="24"/>
            </w:rPr>
            <w:t>Contracts</w:t>
          </w:r>
          <w:r>
            <w:rPr>
              <w:spacing w:val="-2"/>
              <w:sz w:val="24"/>
              <w:szCs w:val="24"/>
            </w:rPr>
            <w:t xml:space="preserve"> </w:t>
          </w:r>
          <w:r>
            <w:rPr>
              <w:spacing w:val="-1"/>
              <w:sz w:val="24"/>
              <w:szCs w:val="24"/>
            </w:rPr>
            <w:t xml:space="preserve"> </w:t>
          </w:r>
          <w:r>
            <w:rPr>
              <w:sz w:val="24"/>
              <w:szCs w:val="24"/>
            </w:rPr>
            <w:tab/>
          </w:r>
        </w:p>
        <w:p>
          <w:pPr>
            <w:pStyle w:val="14"/>
            <w:numPr>
              <w:ilvl w:val="2"/>
              <w:numId w:val="2"/>
            </w:numPr>
            <w:tabs>
              <w:tab w:val="left" w:pos="2554"/>
              <w:tab w:val="right" w:pos="9533"/>
            </w:tabs>
            <w:spacing w:before="173" w:after="0" w:line="240" w:lineRule="auto"/>
            <w:ind w:left="2554" w:right="0" w:hanging="597"/>
            <w:jc w:val="left"/>
            <w:rPr>
              <w:sz w:val="24"/>
              <w:szCs w:val="24"/>
            </w:rPr>
          </w:pPr>
          <w:r>
            <w:rPr>
              <w:sz w:val="24"/>
              <w:szCs w:val="24"/>
            </w:rPr>
            <w:t>Deployment</w:t>
          </w:r>
          <w:r>
            <w:rPr>
              <w:spacing w:val="-1"/>
              <w:sz w:val="24"/>
              <w:szCs w:val="24"/>
            </w:rPr>
            <w:t xml:space="preserve"> </w:t>
          </w:r>
          <w:r>
            <w:rPr>
              <w:sz w:val="24"/>
              <w:szCs w:val="24"/>
            </w:rPr>
            <w:t>of</w:t>
          </w:r>
          <w:r>
            <w:rPr>
              <w:spacing w:val="-1"/>
              <w:sz w:val="24"/>
              <w:szCs w:val="24"/>
            </w:rPr>
            <w:t xml:space="preserve"> </w:t>
          </w:r>
          <w:r>
            <w:rPr>
              <w:sz w:val="24"/>
              <w:szCs w:val="24"/>
            </w:rPr>
            <w:t>Blockchain</w:t>
          </w:r>
          <w:r>
            <w:rPr>
              <w:spacing w:val="-1"/>
              <w:sz w:val="24"/>
              <w:szCs w:val="24"/>
            </w:rPr>
            <w:t xml:space="preserve"> </w:t>
          </w:r>
          <w:r>
            <w:rPr>
              <w:sz w:val="24"/>
              <w:szCs w:val="24"/>
            </w:rPr>
            <w:t>Network</w:t>
          </w:r>
          <w:r>
            <w:rPr>
              <w:spacing w:val="-1"/>
              <w:sz w:val="24"/>
              <w:szCs w:val="24"/>
            </w:rPr>
            <w:t xml:space="preserve">  </w:t>
          </w:r>
          <w:r>
            <w:rPr>
              <w:sz w:val="24"/>
              <w:szCs w:val="24"/>
            </w:rPr>
            <w:tab/>
          </w:r>
        </w:p>
        <w:p>
          <w:pPr>
            <w:pStyle w:val="14"/>
            <w:numPr>
              <w:ilvl w:val="2"/>
              <w:numId w:val="2"/>
            </w:numPr>
            <w:tabs>
              <w:tab w:val="left" w:pos="2540"/>
              <w:tab w:val="right" w:pos="9372"/>
            </w:tabs>
            <w:spacing w:before="178" w:after="0" w:line="240" w:lineRule="auto"/>
            <w:ind w:left="2540" w:right="0" w:hanging="595"/>
            <w:jc w:val="left"/>
            <w:rPr>
              <w:sz w:val="24"/>
              <w:szCs w:val="24"/>
            </w:rPr>
          </w:pPr>
          <w:r>
            <w:rPr>
              <w:spacing w:val="-5"/>
              <w:sz w:val="24"/>
              <w:szCs w:val="24"/>
            </w:rPr>
            <w:t>Voter</w:t>
          </w:r>
          <w:r>
            <w:rPr>
              <w:spacing w:val="-9"/>
              <w:sz w:val="24"/>
              <w:szCs w:val="24"/>
            </w:rPr>
            <w:t xml:space="preserve"> </w:t>
          </w:r>
          <w:r>
            <w:rPr>
              <w:spacing w:val="-2"/>
              <w:sz w:val="24"/>
              <w:szCs w:val="24"/>
            </w:rPr>
            <w:t>Registration</w:t>
          </w:r>
          <w:r>
            <w:rPr>
              <w:sz w:val="24"/>
              <w:szCs w:val="24"/>
            </w:rPr>
            <w:tab/>
          </w:r>
        </w:p>
        <w:p>
          <w:pPr>
            <w:pStyle w:val="14"/>
            <w:numPr>
              <w:ilvl w:val="2"/>
              <w:numId w:val="3"/>
            </w:numPr>
            <w:tabs>
              <w:tab w:val="left" w:pos="2540"/>
              <w:tab w:val="right" w:pos="9372"/>
            </w:tabs>
            <w:spacing w:before="180" w:after="0" w:line="240" w:lineRule="auto"/>
            <w:ind w:left="2540" w:right="0" w:hanging="595"/>
            <w:jc w:val="left"/>
            <w:rPr>
              <w:sz w:val="24"/>
              <w:szCs w:val="24"/>
            </w:rPr>
          </w:pPr>
          <w:r>
            <w:rPr>
              <w:spacing w:val="-4"/>
              <w:sz w:val="24"/>
              <w:szCs w:val="24"/>
            </w:rPr>
            <w:t>Voting</w:t>
          </w:r>
          <w:r>
            <w:rPr>
              <w:spacing w:val="-10"/>
              <w:sz w:val="24"/>
              <w:szCs w:val="24"/>
            </w:rPr>
            <w:t xml:space="preserve"> </w:t>
          </w:r>
          <w:r>
            <w:rPr>
              <w:spacing w:val="-2"/>
              <w:sz w:val="24"/>
              <w:szCs w:val="24"/>
            </w:rPr>
            <w:t>Process</w:t>
          </w:r>
          <w:r>
            <w:rPr>
              <w:sz w:val="24"/>
              <w:szCs w:val="24"/>
            </w:rPr>
            <w:tab/>
          </w:r>
        </w:p>
        <w:p>
          <w:pPr>
            <w:pStyle w:val="14"/>
            <w:numPr>
              <w:ilvl w:val="2"/>
              <w:numId w:val="4"/>
            </w:numPr>
            <w:tabs>
              <w:tab w:val="left" w:pos="2540"/>
              <w:tab w:val="right" w:pos="9386"/>
            </w:tabs>
            <w:spacing w:before="177" w:after="0" w:line="240" w:lineRule="auto"/>
            <w:ind w:left="2540" w:right="0" w:hanging="595"/>
            <w:jc w:val="left"/>
            <w:rPr>
              <w:sz w:val="24"/>
              <w:szCs w:val="24"/>
            </w:rPr>
          </w:pPr>
          <w:r>
            <w:rPr>
              <w:sz w:val="24"/>
              <w:szCs w:val="24"/>
            </w:rPr>
            <w:t>Vote</w:t>
          </w:r>
          <w:r>
            <w:rPr>
              <w:spacing w:val="-15"/>
              <w:sz w:val="24"/>
              <w:szCs w:val="24"/>
            </w:rPr>
            <w:t xml:space="preserve"> </w:t>
          </w:r>
          <w:r>
            <w:rPr>
              <w:sz w:val="24"/>
              <w:szCs w:val="24"/>
            </w:rPr>
            <w:t>Tallying</w:t>
          </w:r>
          <w:r>
            <w:rPr>
              <w:spacing w:val="-15"/>
              <w:sz w:val="24"/>
              <w:szCs w:val="24"/>
            </w:rPr>
            <w:t xml:space="preserve"> </w:t>
          </w:r>
          <w:r>
            <w:rPr>
              <w:sz w:val="24"/>
              <w:szCs w:val="24"/>
            </w:rPr>
            <w:t>and</w:t>
          </w:r>
          <w:r>
            <w:rPr>
              <w:spacing w:val="-14"/>
              <w:sz w:val="24"/>
              <w:szCs w:val="24"/>
            </w:rPr>
            <w:t xml:space="preserve"> </w:t>
          </w:r>
          <w:r>
            <w:rPr>
              <w:sz w:val="24"/>
              <w:szCs w:val="24"/>
            </w:rPr>
            <w:t>Results</w:t>
          </w:r>
          <w:r>
            <w:rPr>
              <w:spacing w:val="-15"/>
              <w:sz w:val="24"/>
              <w:szCs w:val="24"/>
            </w:rPr>
            <w:t xml:space="preserve"> </w:t>
          </w:r>
          <w:r>
            <w:rPr>
              <w:spacing w:val="-2"/>
              <w:sz w:val="24"/>
              <w:szCs w:val="24"/>
            </w:rPr>
            <w:t>Verification</w:t>
          </w:r>
          <w:r>
            <w:rPr>
              <w:sz w:val="24"/>
              <w:szCs w:val="24"/>
            </w:rPr>
            <w:tab/>
          </w:r>
        </w:p>
        <w:p>
          <w:pPr>
            <w:pStyle w:val="14"/>
            <w:numPr>
              <w:ilvl w:val="2"/>
              <w:numId w:val="5"/>
            </w:numPr>
            <w:tabs>
              <w:tab w:val="left" w:pos="2545"/>
              <w:tab w:val="right" w:pos="9386"/>
            </w:tabs>
            <w:spacing w:before="180" w:after="0" w:line="240" w:lineRule="auto"/>
            <w:ind w:left="2545" w:right="0" w:hanging="600"/>
            <w:jc w:val="left"/>
            <w:rPr>
              <w:sz w:val="24"/>
              <w:szCs w:val="24"/>
            </w:rPr>
          </w:pPr>
          <w:r>
            <w:rPr>
              <w:sz w:val="24"/>
              <w:szCs w:val="24"/>
            </w:rPr>
            <w:t>Post-Election</w:t>
          </w:r>
          <w:r>
            <w:rPr>
              <w:spacing w:val="-6"/>
              <w:sz w:val="24"/>
              <w:szCs w:val="24"/>
            </w:rPr>
            <w:t xml:space="preserve"> </w:t>
          </w:r>
          <w:r>
            <w:rPr>
              <w:sz w:val="24"/>
              <w:szCs w:val="24"/>
            </w:rPr>
            <w:t>Procedures and</w:t>
          </w:r>
          <w:r>
            <w:rPr>
              <w:spacing w:val="-15"/>
              <w:sz w:val="24"/>
              <w:szCs w:val="24"/>
            </w:rPr>
            <w:t xml:space="preserve"> </w:t>
          </w:r>
          <w:r>
            <w:rPr>
              <w:spacing w:val="-2"/>
              <w:sz w:val="24"/>
              <w:szCs w:val="24"/>
            </w:rPr>
            <w:t>Audits</w:t>
          </w:r>
          <w:r>
            <w:rPr>
              <w:sz w:val="24"/>
              <w:szCs w:val="24"/>
            </w:rPr>
            <w:tab/>
          </w:r>
        </w:p>
        <w:p>
          <w:pPr>
            <w:pStyle w:val="14"/>
            <w:numPr>
              <w:ilvl w:val="2"/>
              <w:numId w:val="6"/>
            </w:numPr>
            <w:tabs>
              <w:tab w:val="left" w:pos="2545"/>
              <w:tab w:val="right" w:pos="9386"/>
            </w:tabs>
            <w:spacing w:before="181" w:after="0" w:line="240" w:lineRule="auto"/>
            <w:ind w:left="2545" w:right="0" w:hanging="600"/>
            <w:jc w:val="left"/>
            <w:rPr>
              <w:sz w:val="24"/>
              <w:szCs w:val="24"/>
            </w:rPr>
          </w:pPr>
          <w:r>
            <w:rPr>
              <w:sz w:val="24"/>
              <w:szCs w:val="24"/>
            </w:rPr>
            <w:t>Regulatory</w:t>
          </w:r>
          <w:r>
            <w:rPr>
              <w:spacing w:val="-2"/>
              <w:sz w:val="24"/>
              <w:szCs w:val="24"/>
            </w:rPr>
            <w:t xml:space="preserve"> </w:t>
          </w:r>
          <w:r>
            <w:rPr>
              <w:sz w:val="24"/>
              <w:szCs w:val="24"/>
            </w:rPr>
            <w:t>Compliance</w:t>
          </w:r>
          <w:r>
            <w:rPr>
              <w:spacing w:val="-2"/>
              <w:sz w:val="24"/>
              <w:szCs w:val="24"/>
            </w:rPr>
            <w:t xml:space="preserve"> </w:t>
          </w:r>
          <w:r>
            <w:rPr>
              <w:sz w:val="24"/>
              <w:szCs w:val="24"/>
            </w:rPr>
            <w:t>and</w:t>
          </w:r>
          <w:r>
            <w:rPr>
              <w:spacing w:val="-2"/>
              <w:sz w:val="24"/>
              <w:szCs w:val="24"/>
            </w:rPr>
            <w:t xml:space="preserve"> </w:t>
          </w:r>
          <w:r>
            <w:rPr>
              <w:sz w:val="24"/>
              <w:szCs w:val="24"/>
            </w:rPr>
            <w:t>Legal</w:t>
          </w:r>
          <w:r>
            <w:rPr>
              <w:spacing w:val="-1"/>
              <w:sz w:val="24"/>
              <w:szCs w:val="24"/>
            </w:rPr>
            <w:t xml:space="preserve"> </w:t>
          </w:r>
          <w:r>
            <w:rPr>
              <w:spacing w:val="-2"/>
              <w:sz w:val="24"/>
              <w:szCs w:val="24"/>
            </w:rPr>
            <w:t>Framework</w:t>
          </w:r>
          <w:r>
            <w:rPr>
              <w:sz w:val="24"/>
              <w:szCs w:val="24"/>
            </w:rPr>
            <w:tab/>
          </w:r>
        </w:p>
        <w:p>
          <w:pPr>
            <w:pStyle w:val="12"/>
            <w:numPr>
              <w:ilvl w:val="1"/>
              <w:numId w:val="2"/>
            </w:numPr>
            <w:tabs>
              <w:tab w:val="left" w:pos="1976"/>
              <w:tab w:val="right" w:pos="9413"/>
            </w:tabs>
            <w:spacing w:before="634" w:after="0" w:line="240" w:lineRule="auto"/>
            <w:ind w:left="1976" w:right="0" w:hanging="833"/>
            <w:jc w:val="left"/>
            <w:rPr>
              <w:b/>
              <w:sz w:val="24"/>
              <w:szCs w:val="24"/>
            </w:rPr>
          </w:pPr>
          <w:r>
            <w:rPr>
              <w:sz w:val="24"/>
              <w:szCs w:val="24"/>
            </w:rPr>
            <w:fldChar w:fldCharType="begin"/>
          </w:r>
          <w:r>
            <w:rPr>
              <w:sz w:val="24"/>
              <w:szCs w:val="24"/>
            </w:rPr>
            <w:instrText xml:space="preserve"> HYPERLINK \l "_TOC_250002" </w:instrText>
          </w:r>
          <w:r>
            <w:rPr>
              <w:sz w:val="24"/>
              <w:szCs w:val="24"/>
            </w:rPr>
            <w:fldChar w:fldCharType="separate"/>
          </w:r>
          <w:r>
            <w:rPr>
              <w:sz w:val="24"/>
              <w:szCs w:val="24"/>
            </w:rPr>
            <w:t>Advantages</w:t>
          </w:r>
          <w:r>
            <w:rPr>
              <w:spacing w:val="-8"/>
              <w:sz w:val="24"/>
              <w:szCs w:val="24"/>
            </w:rPr>
            <w:t xml:space="preserve"> </w:t>
          </w:r>
          <w:r>
            <w:rPr>
              <w:sz w:val="24"/>
              <w:szCs w:val="24"/>
            </w:rPr>
            <w:t>and</w:t>
          </w:r>
          <w:r>
            <w:rPr>
              <w:spacing w:val="-6"/>
              <w:sz w:val="24"/>
              <w:szCs w:val="24"/>
            </w:rPr>
            <w:t xml:space="preserve"> </w:t>
          </w:r>
          <w:r>
            <w:rPr>
              <w:sz w:val="24"/>
              <w:szCs w:val="24"/>
            </w:rPr>
            <w:t>Disadvantages</w:t>
          </w:r>
          <w:r>
            <w:rPr>
              <w:spacing w:val="-5"/>
              <w:sz w:val="24"/>
              <w:szCs w:val="24"/>
            </w:rPr>
            <w:t xml:space="preserve"> </w:t>
          </w:r>
          <w:r>
            <w:rPr>
              <w:sz w:val="24"/>
              <w:szCs w:val="24"/>
            </w:rPr>
            <w:t>of</w:t>
          </w:r>
          <w:r>
            <w:rPr>
              <w:spacing w:val="47"/>
              <w:sz w:val="24"/>
              <w:szCs w:val="24"/>
            </w:rPr>
            <w:t xml:space="preserve"> </w:t>
          </w:r>
          <w:r>
            <w:rPr>
              <w:sz w:val="24"/>
              <w:szCs w:val="24"/>
            </w:rPr>
            <w:t>Blockchain-Based</w:t>
          </w:r>
          <w:r>
            <w:rPr>
              <w:spacing w:val="-9"/>
              <w:sz w:val="24"/>
              <w:szCs w:val="24"/>
            </w:rPr>
            <w:t xml:space="preserve"> </w:t>
          </w:r>
          <w:r>
            <w:rPr>
              <w:sz w:val="24"/>
              <w:szCs w:val="24"/>
            </w:rPr>
            <w:t>Voting</w:t>
          </w:r>
          <w:r>
            <w:rPr>
              <w:spacing w:val="-6"/>
              <w:sz w:val="24"/>
              <w:szCs w:val="24"/>
            </w:rPr>
            <w:t xml:space="preserve"> </w:t>
          </w:r>
          <w:r>
            <w:rPr>
              <w:spacing w:val="-2"/>
              <w:sz w:val="24"/>
              <w:szCs w:val="24"/>
            </w:rPr>
            <w:t>System</w:t>
          </w:r>
          <w:r>
            <w:rPr>
              <w:sz w:val="24"/>
              <w:szCs w:val="24"/>
            </w:rPr>
            <w:tab/>
          </w:r>
          <w:r>
            <w:rPr>
              <w:b/>
              <w:spacing w:val="-10"/>
              <w:sz w:val="24"/>
              <w:szCs w:val="24"/>
            </w:rPr>
            <w:fldChar w:fldCharType="end"/>
          </w:r>
          <w:r>
            <w:rPr>
              <w:rFonts w:hint="default"/>
              <w:b/>
              <w:spacing w:val="-10"/>
              <w:sz w:val="24"/>
              <w:szCs w:val="24"/>
              <w:lang w:val="en-US"/>
            </w:rPr>
            <w:t>10</w:t>
          </w:r>
        </w:p>
        <w:p>
          <w:pPr>
            <w:pStyle w:val="11"/>
            <w:tabs>
              <w:tab w:val="right" w:pos="9386"/>
            </w:tabs>
            <w:spacing w:before="782"/>
            <w:rPr>
              <w:sz w:val="24"/>
              <w:szCs w:val="24"/>
            </w:rPr>
          </w:pPr>
          <w:r>
            <w:rPr>
              <w:sz w:val="24"/>
              <w:szCs w:val="24"/>
            </w:rPr>
            <w:fldChar w:fldCharType="begin"/>
          </w:r>
          <w:r>
            <w:rPr>
              <w:sz w:val="24"/>
              <w:szCs w:val="24"/>
            </w:rPr>
            <w:instrText xml:space="preserve"> HYPERLINK \l "_TOC_250001" </w:instrText>
          </w:r>
          <w:r>
            <w:rPr>
              <w:sz w:val="24"/>
              <w:szCs w:val="24"/>
            </w:rPr>
            <w:fldChar w:fldCharType="separate"/>
          </w:r>
          <w:r>
            <w:rPr>
              <w:spacing w:val="-2"/>
              <w:sz w:val="24"/>
              <w:szCs w:val="24"/>
            </w:rPr>
            <w:t>Conclusion</w:t>
          </w:r>
          <w:r>
            <w:rPr>
              <w:b w:val="0"/>
              <w:sz w:val="24"/>
              <w:szCs w:val="24"/>
            </w:rPr>
            <w:tab/>
          </w:r>
          <w:r>
            <w:rPr>
              <w:rFonts w:hint="default"/>
              <w:b w:val="0"/>
              <w:sz w:val="24"/>
              <w:szCs w:val="24"/>
              <w:lang w:val="en-US"/>
            </w:rPr>
            <w:t>12</w:t>
          </w:r>
          <w:r>
            <w:rPr>
              <w:spacing w:val="-10"/>
              <w:sz w:val="24"/>
              <w:szCs w:val="24"/>
            </w:rPr>
            <w:fldChar w:fldCharType="end"/>
          </w:r>
        </w:p>
        <w:p>
          <w:pPr>
            <w:pStyle w:val="11"/>
            <w:tabs>
              <w:tab w:val="right" w:pos="9447"/>
            </w:tabs>
            <w:spacing w:before="276"/>
            <w:rPr>
              <w:sz w:val="24"/>
              <w:szCs w:val="24"/>
            </w:rPr>
          </w:pPr>
          <w:r>
            <w:rPr>
              <w:sz w:val="24"/>
              <w:szCs w:val="24"/>
            </w:rPr>
            <w:fldChar w:fldCharType="begin"/>
          </w:r>
          <w:r>
            <w:rPr>
              <w:sz w:val="24"/>
              <w:szCs w:val="24"/>
            </w:rPr>
            <w:instrText xml:space="preserve"> HYPERLINK \l "_TOC_250000" </w:instrText>
          </w:r>
          <w:r>
            <w:rPr>
              <w:sz w:val="24"/>
              <w:szCs w:val="24"/>
            </w:rPr>
            <w:fldChar w:fldCharType="separate"/>
          </w:r>
          <w:r>
            <w:rPr>
              <w:spacing w:val="-2"/>
              <w:sz w:val="24"/>
              <w:szCs w:val="24"/>
            </w:rPr>
            <w:t>Bibliography</w:t>
          </w:r>
          <w:r>
            <w:rPr>
              <w:b w:val="0"/>
              <w:sz w:val="24"/>
              <w:szCs w:val="24"/>
            </w:rPr>
            <w:tab/>
          </w:r>
          <w:r>
            <w:rPr>
              <w:spacing w:val="-5"/>
              <w:sz w:val="24"/>
              <w:szCs w:val="24"/>
            </w:rPr>
            <w:t>1</w:t>
          </w:r>
          <w:r>
            <w:rPr>
              <w:spacing w:val="-5"/>
              <w:sz w:val="24"/>
              <w:szCs w:val="24"/>
            </w:rPr>
            <w:fldChar w:fldCharType="end"/>
          </w:r>
          <w:r>
            <w:rPr>
              <w:rFonts w:hint="default"/>
              <w:spacing w:val="-5"/>
              <w:sz w:val="24"/>
              <w:szCs w:val="24"/>
              <w:lang w:val="en-US"/>
            </w:rPr>
            <w:t>3</w:t>
          </w:r>
        </w:p>
      </w:sdtContent>
    </w:sdt>
    <w:p>
      <w:pPr>
        <w:spacing w:after="0"/>
        <w:rPr>
          <w:sz w:val="24"/>
          <w:szCs w:val="24"/>
        </w:rPr>
        <w:sectPr>
          <w:headerReference r:id="rId6" w:type="default"/>
          <w:footerReference r:id="rId7" w:type="default"/>
          <w:pgSz w:w="11920" w:h="16850"/>
          <w:pgMar w:top="1520" w:right="700" w:bottom="1660" w:left="760" w:header="1193" w:footer="1473" w:gutter="0"/>
          <w:cols w:space="720" w:num="1"/>
        </w:sectPr>
      </w:pPr>
    </w:p>
    <w:p>
      <w:pPr>
        <w:pStyle w:val="9"/>
        <w:rPr>
          <w:b/>
          <w:sz w:val="24"/>
          <w:szCs w:val="24"/>
        </w:rPr>
      </w:pPr>
    </w:p>
    <w:p>
      <w:pPr>
        <w:pStyle w:val="9"/>
        <w:spacing w:before="154"/>
        <w:rPr>
          <w:b/>
          <w:sz w:val="24"/>
          <w:szCs w:val="24"/>
        </w:rPr>
      </w:pPr>
    </w:p>
    <w:p>
      <w:pPr>
        <w:pStyle w:val="9"/>
        <w:spacing w:line="20" w:lineRule="exact"/>
        <w:ind w:left="321"/>
        <w:rPr>
          <w:sz w:val="24"/>
          <w:szCs w:val="24"/>
        </w:rPr>
      </w:pPr>
      <w:r>
        <w:rPr>
          <w:sz w:val="24"/>
          <w:szCs w:val="24"/>
        </w:rPr>
        <mc:AlternateContent>
          <mc:Choice Requires="wpg">
            <w:drawing>
              <wp:inline distT="0" distB="0" distL="0" distR="0">
                <wp:extent cx="6256020" cy="28575"/>
                <wp:effectExtent l="19050" t="0" r="11429" b="0"/>
                <wp:docPr id="12" name="Group 12"/>
                <wp:cNvGraphicFramePr/>
                <a:graphic xmlns:a="http://schemas.openxmlformats.org/drawingml/2006/main">
                  <a:graphicData uri="http://schemas.microsoft.com/office/word/2010/wordprocessingGroup">
                    <wpg:wgp>
                      <wpg:cNvGrpSpPr/>
                      <wpg:grpSpPr>
                        <a:xfrm>
                          <a:off x="0" y="0"/>
                          <a:ext cx="6256020" cy="28575"/>
                          <a:chOff x="0" y="0"/>
                          <a:chExt cx="6256020" cy="28575"/>
                        </a:xfrm>
                      </wpg:grpSpPr>
                      <wps:wsp>
                        <wps:cNvPr id="13" name="Graphic 13"/>
                        <wps:cNvSpPr/>
                        <wps:spPr>
                          <a:xfrm>
                            <a:off x="0" y="14287"/>
                            <a:ext cx="6256020" cy="1270"/>
                          </a:xfrm>
                          <a:custGeom>
                            <a:avLst/>
                            <a:gdLst/>
                            <a:ahLst/>
                            <a:cxnLst/>
                            <a:rect l="l" t="t" r="r" b="b"/>
                            <a:pathLst>
                              <a:path w="6256020">
                                <a:moveTo>
                                  <a:pt x="0" y="0"/>
                                </a:moveTo>
                                <a:lnTo>
                                  <a:pt x="6256020" y="0"/>
                                </a:lnTo>
                              </a:path>
                            </a:pathLst>
                          </a:custGeom>
                          <a:ln w="2857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2.25pt;width:492.6pt;" coordsize="6256020,28575" o:gfxdata="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W2J0zVAAAAAwEAAA8AAAAAAAAAAQAgAAAAIgAAAGRycy9kb3ducmV2LnhtbFBLAQIUABQAAAAI&#10;AIdO4kBM5qdPYgIAAK8FAAAOAAAAAAAAAAEAIAAAACQBAABkcnMvZTJvRG9jLnhtbFBLBQYAAAAA&#10;BgAGAFkBAAD4BQAAAAA=&#10;">
                <o:lock v:ext="edit" aspectratio="f"/>
                <v:shape id="Graphic 13" o:spid="_x0000_s1026" o:spt="100" style="position:absolute;left:0;top:14287;height:1270;width:6256020;" filled="f" stroked="t" coordsize="6256020,1" o:gfxdata="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SCla8AAAA&#10;2wAAAA8AAAAAAAAAAQAgAAAAIgAAAGRycy9kb3ducmV2LnhtbFBLAQIUABQAAAAIAIdO4kAzLwWe&#10;OwAAADkAAAAQAAAAAAAAAAEAIAAAAAsBAABkcnMvc2hhcGV4bWwueG1sUEsFBgAAAAAGAAYAWwEA&#10;ALUDAAAAAA==&#10;" path="m0,0l6256020,0e">
                  <v:fill on="f" focussize="0,0"/>
                  <v:stroke weight="2.25pt" color="#000000" joinstyle="round"/>
                  <v:imagedata o:title=""/>
                  <o:lock v:ext="edit" aspectratio="f"/>
                  <v:textbox inset="0mm,0mm,0mm,0mm"/>
                </v:shape>
                <w10:wrap type="none"/>
                <w10:anchorlock/>
              </v:group>
            </w:pict>
          </mc:Fallback>
        </mc:AlternateContent>
      </w:r>
    </w:p>
    <w:p>
      <w:pPr>
        <w:pStyle w:val="9"/>
        <w:rPr>
          <w:b/>
          <w:sz w:val="24"/>
          <w:szCs w:val="24"/>
        </w:rPr>
      </w:pPr>
    </w:p>
    <w:p>
      <w:pPr>
        <w:pStyle w:val="9"/>
        <w:spacing w:before="60"/>
        <w:rPr>
          <w:b/>
          <w:sz w:val="24"/>
          <w:szCs w:val="24"/>
        </w:rPr>
      </w:pPr>
    </w:p>
    <w:tbl>
      <w:tblPr>
        <w:tblStyle w:val="8"/>
        <w:tblW w:w="0" w:type="auto"/>
        <w:tblInd w:w="2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23"/>
        <w:gridCol w:w="6243"/>
        <w:gridCol w:w="1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2023" w:type="dxa"/>
          </w:tcPr>
          <w:p>
            <w:pPr>
              <w:pStyle w:val="17"/>
              <w:spacing w:before="0" w:line="266" w:lineRule="exact"/>
              <w:rPr>
                <w:b/>
                <w:sz w:val="24"/>
                <w:szCs w:val="24"/>
              </w:rPr>
            </w:pPr>
            <w:r>
              <w:rPr>
                <w:b/>
                <w:spacing w:val="-2"/>
                <w:sz w:val="24"/>
                <w:szCs w:val="24"/>
              </w:rPr>
              <w:t>Figure</w:t>
            </w:r>
          </w:p>
        </w:tc>
        <w:tc>
          <w:tcPr>
            <w:tcW w:w="6243" w:type="dxa"/>
          </w:tcPr>
          <w:p>
            <w:pPr>
              <w:pStyle w:val="17"/>
              <w:spacing w:before="0" w:line="266" w:lineRule="exact"/>
              <w:ind w:left="818"/>
              <w:rPr>
                <w:b/>
                <w:sz w:val="24"/>
                <w:szCs w:val="24"/>
              </w:rPr>
            </w:pPr>
            <w:r>
              <w:rPr>
                <w:b/>
                <w:sz w:val="24"/>
                <w:szCs w:val="24"/>
              </w:rPr>
              <w:t>Figure</w:t>
            </w:r>
            <w:r>
              <w:rPr>
                <w:b/>
                <w:spacing w:val="-8"/>
                <w:sz w:val="24"/>
                <w:szCs w:val="24"/>
              </w:rPr>
              <w:t xml:space="preserve"> </w:t>
            </w:r>
            <w:r>
              <w:rPr>
                <w:b/>
                <w:spacing w:val="-4"/>
                <w:sz w:val="24"/>
                <w:szCs w:val="24"/>
              </w:rPr>
              <w:t>Name</w:t>
            </w:r>
          </w:p>
        </w:tc>
        <w:tc>
          <w:tcPr>
            <w:tcW w:w="1241" w:type="dxa"/>
          </w:tcPr>
          <w:p>
            <w:pPr>
              <w:pStyle w:val="17"/>
              <w:spacing w:before="0" w:line="266" w:lineRule="exact"/>
              <w:ind w:left="297"/>
              <w:jc w:val="center"/>
              <w:rPr>
                <w:b/>
                <w:sz w:val="24"/>
                <w:szCs w:val="24"/>
              </w:rPr>
            </w:pPr>
            <w:r>
              <w:rPr>
                <w:b/>
                <w:sz w:val="24"/>
                <w:szCs w:val="24"/>
              </w:rPr>
              <w:t>Page</w:t>
            </w:r>
            <w:r>
              <w:rPr>
                <w:b/>
                <w:spacing w:val="-4"/>
                <w:sz w:val="24"/>
                <w:szCs w:val="24"/>
              </w:rPr>
              <w:t xml:space="preserve"> </w:t>
            </w:r>
            <w:r>
              <w:rPr>
                <w:b/>
                <w:spacing w:val="-7"/>
                <w:sz w:val="24"/>
                <w:szCs w:val="24"/>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8" w:hRule="atLeast"/>
        </w:trPr>
        <w:tc>
          <w:tcPr>
            <w:tcW w:w="2023" w:type="dxa"/>
          </w:tcPr>
          <w:p>
            <w:pPr>
              <w:pStyle w:val="17"/>
              <w:spacing w:before="86"/>
              <w:rPr>
                <w:sz w:val="24"/>
                <w:szCs w:val="24"/>
              </w:rPr>
            </w:pPr>
            <w:r>
              <w:rPr>
                <w:sz w:val="24"/>
                <w:szCs w:val="24"/>
              </w:rPr>
              <w:t>Figure</w:t>
            </w:r>
            <w:r>
              <w:rPr>
                <w:spacing w:val="-2"/>
                <w:sz w:val="24"/>
                <w:szCs w:val="24"/>
              </w:rPr>
              <w:t xml:space="preserve"> 1.1.1</w:t>
            </w:r>
          </w:p>
        </w:tc>
        <w:tc>
          <w:tcPr>
            <w:tcW w:w="6243" w:type="dxa"/>
          </w:tcPr>
          <w:p>
            <w:pPr>
              <w:pStyle w:val="17"/>
              <w:spacing w:before="86"/>
              <w:ind w:left="813"/>
              <w:rPr>
                <w:sz w:val="24"/>
                <w:szCs w:val="24"/>
              </w:rPr>
            </w:pPr>
            <w:r>
              <w:rPr>
                <w:sz w:val="24"/>
                <w:szCs w:val="24"/>
              </w:rPr>
              <w:t>Blockchain</w:t>
            </w:r>
            <w:r>
              <w:rPr>
                <w:spacing w:val="-5"/>
                <w:sz w:val="24"/>
                <w:szCs w:val="24"/>
              </w:rPr>
              <w:t xml:space="preserve"> </w:t>
            </w:r>
            <w:r>
              <w:rPr>
                <w:spacing w:val="-2"/>
                <w:sz w:val="24"/>
                <w:szCs w:val="24"/>
              </w:rPr>
              <w:t>Structure</w:t>
            </w:r>
          </w:p>
        </w:tc>
        <w:tc>
          <w:tcPr>
            <w:tcW w:w="1241" w:type="dxa"/>
          </w:tcPr>
          <w:p>
            <w:pPr>
              <w:pStyle w:val="17"/>
              <w:spacing w:before="86"/>
              <w:ind w:left="297" w:right="1"/>
              <w:jc w:val="center"/>
              <w:rPr>
                <w:sz w:val="24"/>
                <w:szCs w:val="24"/>
              </w:rPr>
            </w:pPr>
            <w:r>
              <w:rPr>
                <w:spacing w:val="-10"/>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4" w:hRule="atLeast"/>
        </w:trPr>
        <w:tc>
          <w:tcPr>
            <w:tcW w:w="2023" w:type="dxa"/>
          </w:tcPr>
          <w:p>
            <w:pPr>
              <w:pStyle w:val="17"/>
              <w:spacing w:before="88"/>
              <w:rPr>
                <w:sz w:val="24"/>
                <w:szCs w:val="24"/>
              </w:rPr>
            </w:pPr>
            <w:r>
              <w:rPr>
                <w:sz w:val="24"/>
                <w:szCs w:val="24"/>
              </w:rPr>
              <w:t>Figure</w:t>
            </w:r>
            <w:r>
              <w:rPr>
                <w:spacing w:val="-1"/>
                <w:sz w:val="24"/>
                <w:szCs w:val="24"/>
              </w:rPr>
              <w:t xml:space="preserve"> </w:t>
            </w:r>
            <w:r>
              <w:rPr>
                <w:spacing w:val="-2"/>
                <w:sz w:val="24"/>
                <w:szCs w:val="24"/>
              </w:rPr>
              <w:t>1.1.2</w:t>
            </w:r>
          </w:p>
        </w:tc>
        <w:tc>
          <w:tcPr>
            <w:tcW w:w="6243" w:type="dxa"/>
          </w:tcPr>
          <w:p>
            <w:pPr>
              <w:pStyle w:val="17"/>
              <w:spacing w:before="88"/>
              <w:ind w:left="806"/>
              <w:rPr>
                <w:sz w:val="24"/>
                <w:szCs w:val="24"/>
              </w:rPr>
            </w:pPr>
            <w:r>
              <w:rPr>
                <w:sz w:val="24"/>
                <w:szCs w:val="24"/>
              </w:rPr>
              <w:t>Comparison</w:t>
            </w:r>
            <w:r>
              <w:rPr>
                <w:spacing w:val="-6"/>
                <w:sz w:val="24"/>
                <w:szCs w:val="24"/>
              </w:rPr>
              <w:t xml:space="preserve"> </w:t>
            </w:r>
            <w:r>
              <w:rPr>
                <w:sz w:val="24"/>
                <w:szCs w:val="24"/>
              </w:rPr>
              <w:t>b/w</w:t>
            </w:r>
            <w:r>
              <w:rPr>
                <w:spacing w:val="-8"/>
                <w:sz w:val="24"/>
                <w:szCs w:val="24"/>
              </w:rPr>
              <w:t xml:space="preserve"> </w:t>
            </w:r>
            <w:r>
              <w:rPr>
                <w:sz w:val="24"/>
                <w:szCs w:val="24"/>
              </w:rPr>
              <w:t>traditional</w:t>
            </w:r>
            <w:r>
              <w:rPr>
                <w:spacing w:val="-4"/>
                <w:sz w:val="24"/>
                <w:szCs w:val="24"/>
              </w:rPr>
              <w:t xml:space="preserve"> </w:t>
            </w:r>
            <w:r>
              <w:rPr>
                <w:sz w:val="24"/>
                <w:szCs w:val="24"/>
              </w:rPr>
              <w:t>and</w:t>
            </w:r>
            <w:r>
              <w:rPr>
                <w:spacing w:val="-6"/>
                <w:sz w:val="24"/>
                <w:szCs w:val="24"/>
              </w:rPr>
              <w:t xml:space="preserve"> </w:t>
            </w:r>
            <w:r>
              <w:rPr>
                <w:sz w:val="24"/>
                <w:szCs w:val="24"/>
              </w:rPr>
              <w:t>blockchain</w:t>
            </w:r>
            <w:r>
              <w:rPr>
                <w:spacing w:val="-5"/>
                <w:sz w:val="24"/>
                <w:szCs w:val="24"/>
              </w:rPr>
              <w:t xml:space="preserve"> </w:t>
            </w:r>
            <w:r>
              <w:rPr>
                <w:sz w:val="24"/>
                <w:szCs w:val="24"/>
              </w:rPr>
              <w:t>voting</w:t>
            </w:r>
            <w:r>
              <w:rPr>
                <w:spacing w:val="-7"/>
                <w:sz w:val="24"/>
                <w:szCs w:val="24"/>
              </w:rPr>
              <w:t xml:space="preserve"> </w:t>
            </w:r>
            <w:r>
              <w:rPr>
                <w:spacing w:val="-2"/>
                <w:sz w:val="24"/>
                <w:szCs w:val="24"/>
              </w:rPr>
              <w:t>system</w:t>
            </w:r>
          </w:p>
        </w:tc>
        <w:tc>
          <w:tcPr>
            <w:tcW w:w="1241" w:type="dxa"/>
          </w:tcPr>
          <w:p>
            <w:pPr>
              <w:pStyle w:val="17"/>
              <w:spacing w:before="88"/>
              <w:ind w:left="297" w:right="1"/>
              <w:jc w:val="center"/>
              <w:rPr>
                <w:sz w:val="24"/>
                <w:szCs w:val="24"/>
              </w:rPr>
            </w:pPr>
            <w:r>
              <w:rPr>
                <w:spacing w:val="-10"/>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2023" w:type="dxa"/>
          </w:tcPr>
          <w:p>
            <w:pPr>
              <w:pStyle w:val="17"/>
              <w:spacing w:before="83"/>
              <w:rPr>
                <w:sz w:val="24"/>
                <w:szCs w:val="24"/>
              </w:rPr>
            </w:pPr>
            <w:r>
              <w:rPr>
                <w:sz w:val="24"/>
                <w:szCs w:val="24"/>
              </w:rPr>
              <w:t>Figure</w:t>
            </w:r>
            <w:r>
              <w:rPr>
                <w:spacing w:val="-6"/>
                <w:sz w:val="24"/>
                <w:szCs w:val="24"/>
              </w:rPr>
              <w:t xml:space="preserve"> </w:t>
            </w:r>
            <w:r>
              <w:rPr>
                <w:color w:val="202020"/>
                <w:spacing w:val="-2"/>
                <w:sz w:val="24"/>
                <w:szCs w:val="24"/>
              </w:rPr>
              <w:t>1.2.1</w:t>
            </w:r>
          </w:p>
        </w:tc>
        <w:tc>
          <w:tcPr>
            <w:tcW w:w="6243" w:type="dxa"/>
          </w:tcPr>
          <w:p>
            <w:pPr>
              <w:pStyle w:val="17"/>
              <w:spacing w:before="83"/>
              <w:ind w:left="811"/>
              <w:rPr>
                <w:sz w:val="24"/>
                <w:szCs w:val="24"/>
              </w:rPr>
            </w:pPr>
            <w:r>
              <w:rPr>
                <w:color w:val="202020"/>
                <w:sz w:val="24"/>
                <w:szCs w:val="24"/>
              </w:rPr>
              <w:t>Characteristics</w:t>
            </w:r>
            <w:r>
              <w:rPr>
                <w:color w:val="202020"/>
                <w:spacing w:val="-4"/>
                <w:sz w:val="24"/>
                <w:szCs w:val="24"/>
              </w:rPr>
              <w:t xml:space="preserve"> </w:t>
            </w:r>
            <w:r>
              <w:rPr>
                <w:color w:val="202020"/>
                <w:sz w:val="24"/>
                <w:szCs w:val="24"/>
              </w:rPr>
              <w:t>of</w:t>
            </w:r>
            <w:r>
              <w:rPr>
                <w:color w:val="202020"/>
                <w:spacing w:val="-2"/>
                <w:sz w:val="24"/>
                <w:szCs w:val="24"/>
              </w:rPr>
              <w:t xml:space="preserve"> </w:t>
            </w:r>
            <w:r>
              <w:rPr>
                <w:color w:val="202020"/>
                <w:sz w:val="24"/>
                <w:szCs w:val="24"/>
              </w:rPr>
              <w:t>Blockchain</w:t>
            </w:r>
            <w:r>
              <w:rPr>
                <w:color w:val="202020"/>
                <w:spacing w:val="-14"/>
                <w:sz w:val="24"/>
                <w:szCs w:val="24"/>
              </w:rPr>
              <w:t xml:space="preserve"> </w:t>
            </w:r>
            <w:r>
              <w:rPr>
                <w:color w:val="202020"/>
                <w:spacing w:val="-2"/>
                <w:sz w:val="24"/>
                <w:szCs w:val="24"/>
              </w:rPr>
              <w:t>Architecture</w:t>
            </w:r>
          </w:p>
        </w:tc>
        <w:tc>
          <w:tcPr>
            <w:tcW w:w="1241" w:type="dxa"/>
          </w:tcPr>
          <w:p>
            <w:pPr>
              <w:pStyle w:val="17"/>
              <w:spacing w:before="83"/>
              <w:ind w:left="297" w:right="1"/>
              <w:jc w:val="center"/>
              <w:rPr>
                <w:sz w:val="24"/>
                <w:szCs w:val="24"/>
              </w:rPr>
            </w:pPr>
            <w:r>
              <w:rPr>
                <w:color w:val="202020"/>
                <w:spacing w:val="-10"/>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023" w:type="dxa"/>
          </w:tcPr>
          <w:p>
            <w:pPr>
              <w:pStyle w:val="17"/>
              <w:spacing w:before="86"/>
              <w:rPr>
                <w:sz w:val="24"/>
                <w:szCs w:val="24"/>
              </w:rPr>
            </w:pPr>
            <w:r>
              <w:rPr>
                <w:sz w:val="24"/>
                <w:szCs w:val="24"/>
              </w:rPr>
              <w:t>Figure</w:t>
            </w:r>
            <w:r>
              <w:rPr>
                <w:spacing w:val="-2"/>
                <w:sz w:val="24"/>
                <w:szCs w:val="24"/>
              </w:rPr>
              <w:t xml:space="preserve"> 1.2.2</w:t>
            </w:r>
          </w:p>
        </w:tc>
        <w:tc>
          <w:tcPr>
            <w:tcW w:w="6243" w:type="dxa"/>
          </w:tcPr>
          <w:p>
            <w:pPr>
              <w:pStyle w:val="17"/>
              <w:spacing w:before="86"/>
              <w:ind w:left="813"/>
              <w:rPr>
                <w:sz w:val="24"/>
                <w:szCs w:val="24"/>
              </w:rPr>
            </w:pPr>
            <w:r>
              <w:rPr>
                <w:spacing w:val="-2"/>
                <w:sz w:val="24"/>
                <w:szCs w:val="24"/>
              </w:rPr>
              <w:t>Blockchain-voting-systems-architectural-overview</w:t>
            </w:r>
          </w:p>
        </w:tc>
        <w:tc>
          <w:tcPr>
            <w:tcW w:w="1241" w:type="dxa"/>
          </w:tcPr>
          <w:p>
            <w:pPr>
              <w:pStyle w:val="17"/>
              <w:spacing w:before="86"/>
              <w:ind w:left="224"/>
              <w:jc w:val="center"/>
              <w:rPr>
                <w:sz w:val="24"/>
                <w:szCs w:val="24"/>
              </w:rPr>
            </w:pPr>
            <w:r>
              <w:rPr>
                <w:spacing w:val="-10"/>
                <w:sz w:val="24"/>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2023" w:type="dxa"/>
          </w:tcPr>
          <w:p>
            <w:pPr>
              <w:pStyle w:val="17"/>
              <w:rPr>
                <w:sz w:val="24"/>
                <w:szCs w:val="24"/>
              </w:rPr>
            </w:pPr>
            <w:r>
              <w:rPr>
                <w:sz w:val="24"/>
                <w:szCs w:val="24"/>
              </w:rPr>
              <w:t>Figure</w:t>
            </w:r>
            <w:r>
              <w:rPr>
                <w:spacing w:val="-2"/>
                <w:sz w:val="24"/>
                <w:szCs w:val="24"/>
              </w:rPr>
              <w:t xml:space="preserve"> </w:t>
            </w:r>
            <w:r>
              <w:rPr>
                <w:spacing w:val="-5"/>
                <w:sz w:val="24"/>
                <w:szCs w:val="24"/>
              </w:rPr>
              <w:t>3.1</w:t>
            </w:r>
          </w:p>
        </w:tc>
        <w:tc>
          <w:tcPr>
            <w:tcW w:w="6243" w:type="dxa"/>
          </w:tcPr>
          <w:p>
            <w:pPr>
              <w:pStyle w:val="17"/>
              <w:ind w:left="813"/>
              <w:rPr>
                <w:sz w:val="24"/>
                <w:szCs w:val="24"/>
              </w:rPr>
            </w:pPr>
            <w:r>
              <w:rPr>
                <w:sz w:val="24"/>
                <w:szCs w:val="24"/>
              </w:rPr>
              <w:t>Blockchain</w:t>
            </w:r>
            <w:r>
              <w:rPr>
                <w:spacing w:val="-13"/>
                <w:sz w:val="24"/>
                <w:szCs w:val="24"/>
              </w:rPr>
              <w:t xml:space="preserve"> </w:t>
            </w:r>
            <w:r>
              <w:rPr>
                <w:sz w:val="24"/>
                <w:szCs w:val="24"/>
              </w:rPr>
              <w:t>Based</w:t>
            </w:r>
            <w:r>
              <w:rPr>
                <w:spacing w:val="-15"/>
                <w:sz w:val="24"/>
                <w:szCs w:val="24"/>
              </w:rPr>
              <w:t xml:space="preserve"> </w:t>
            </w:r>
            <w:r>
              <w:rPr>
                <w:sz w:val="24"/>
                <w:szCs w:val="24"/>
              </w:rPr>
              <w:t>Voting</w:t>
            </w:r>
            <w:r>
              <w:rPr>
                <w:spacing w:val="-12"/>
                <w:sz w:val="24"/>
                <w:szCs w:val="24"/>
              </w:rPr>
              <w:t xml:space="preserve"> </w:t>
            </w:r>
            <w:r>
              <w:rPr>
                <w:spacing w:val="-2"/>
                <w:sz w:val="24"/>
                <w:szCs w:val="24"/>
              </w:rPr>
              <w:t>System</w:t>
            </w:r>
          </w:p>
        </w:tc>
        <w:tc>
          <w:tcPr>
            <w:tcW w:w="1241" w:type="dxa"/>
          </w:tcPr>
          <w:p>
            <w:pPr>
              <w:pStyle w:val="17"/>
              <w:ind w:left="258"/>
              <w:jc w:val="center"/>
              <w:rPr>
                <w:sz w:val="24"/>
                <w:szCs w:val="24"/>
              </w:rPr>
            </w:pPr>
            <w:r>
              <w:rPr>
                <w:color w:val="202020"/>
                <w:spacing w:val="-10"/>
                <w:sz w:val="24"/>
                <w:szCs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7" w:hRule="atLeast"/>
        </w:trPr>
        <w:tc>
          <w:tcPr>
            <w:tcW w:w="2023" w:type="dxa"/>
          </w:tcPr>
          <w:p>
            <w:pPr>
              <w:pStyle w:val="17"/>
              <w:rPr>
                <w:sz w:val="24"/>
                <w:szCs w:val="24"/>
              </w:rPr>
            </w:pPr>
            <w:r>
              <w:rPr>
                <w:sz w:val="24"/>
                <w:szCs w:val="24"/>
              </w:rPr>
              <w:t>Figure</w:t>
            </w:r>
            <w:r>
              <w:rPr>
                <w:spacing w:val="-2"/>
                <w:sz w:val="24"/>
                <w:szCs w:val="24"/>
              </w:rPr>
              <w:t xml:space="preserve"> 3.1.5</w:t>
            </w:r>
          </w:p>
        </w:tc>
        <w:tc>
          <w:tcPr>
            <w:tcW w:w="6243" w:type="dxa"/>
          </w:tcPr>
          <w:p>
            <w:pPr>
              <w:pStyle w:val="17"/>
              <w:ind w:left="813"/>
              <w:rPr>
                <w:sz w:val="24"/>
                <w:szCs w:val="24"/>
              </w:rPr>
            </w:pPr>
            <w:r>
              <w:rPr>
                <w:sz w:val="24"/>
                <w:szCs w:val="24"/>
              </w:rPr>
              <w:t>Electronic</w:t>
            </w:r>
            <w:r>
              <w:rPr>
                <w:spacing w:val="-8"/>
                <w:sz w:val="24"/>
                <w:szCs w:val="24"/>
              </w:rPr>
              <w:t xml:space="preserve"> </w:t>
            </w:r>
            <w:r>
              <w:rPr>
                <w:spacing w:val="-2"/>
                <w:sz w:val="24"/>
                <w:szCs w:val="24"/>
              </w:rPr>
              <w:t>Voting</w:t>
            </w:r>
          </w:p>
        </w:tc>
        <w:tc>
          <w:tcPr>
            <w:tcW w:w="1241" w:type="dxa"/>
          </w:tcPr>
          <w:p>
            <w:pPr>
              <w:pStyle w:val="17"/>
              <w:ind w:left="234"/>
              <w:jc w:val="center"/>
              <w:rPr>
                <w:sz w:val="24"/>
                <w:szCs w:val="24"/>
              </w:rPr>
            </w:pPr>
            <w:r>
              <w:rPr>
                <w:spacing w:val="-10"/>
                <w:sz w:val="24"/>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1" w:hRule="atLeast"/>
        </w:trPr>
        <w:tc>
          <w:tcPr>
            <w:tcW w:w="2023" w:type="dxa"/>
          </w:tcPr>
          <w:p>
            <w:pPr>
              <w:pStyle w:val="17"/>
              <w:spacing w:line="256" w:lineRule="exact"/>
              <w:rPr>
                <w:sz w:val="24"/>
                <w:szCs w:val="24"/>
              </w:rPr>
            </w:pPr>
            <w:r>
              <w:rPr>
                <w:sz w:val="24"/>
                <w:szCs w:val="24"/>
              </w:rPr>
              <w:t>Figure</w:t>
            </w:r>
            <w:r>
              <w:rPr>
                <w:spacing w:val="-2"/>
                <w:sz w:val="24"/>
                <w:szCs w:val="24"/>
              </w:rPr>
              <w:t xml:space="preserve"> 3.1.8</w:t>
            </w:r>
          </w:p>
        </w:tc>
        <w:tc>
          <w:tcPr>
            <w:tcW w:w="6243" w:type="dxa"/>
          </w:tcPr>
          <w:p>
            <w:pPr>
              <w:pStyle w:val="17"/>
              <w:spacing w:line="256" w:lineRule="exact"/>
              <w:ind w:left="813"/>
              <w:rPr>
                <w:sz w:val="24"/>
                <w:szCs w:val="24"/>
              </w:rPr>
            </w:pPr>
            <w:r>
              <w:rPr>
                <w:sz w:val="24"/>
                <w:szCs w:val="24"/>
              </w:rPr>
              <w:t>Security</w:t>
            </w:r>
            <w:r>
              <w:rPr>
                <w:spacing w:val="-2"/>
                <w:sz w:val="24"/>
                <w:szCs w:val="24"/>
              </w:rPr>
              <w:t xml:space="preserve"> </w:t>
            </w:r>
            <w:r>
              <w:rPr>
                <w:sz w:val="24"/>
                <w:szCs w:val="24"/>
              </w:rPr>
              <w:t>requirements</w:t>
            </w:r>
            <w:r>
              <w:rPr>
                <w:spacing w:val="-3"/>
                <w:sz w:val="24"/>
                <w:szCs w:val="24"/>
              </w:rPr>
              <w:t xml:space="preserve"> </w:t>
            </w:r>
            <w:r>
              <w:rPr>
                <w:sz w:val="24"/>
                <w:szCs w:val="24"/>
              </w:rPr>
              <w:t>for</w:t>
            </w:r>
            <w:r>
              <w:rPr>
                <w:spacing w:val="-2"/>
                <w:sz w:val="24"/>
                <w:szCs w:val="24"/>
              </w:rPr>
              <w:t xml:space="preserve"> </w:t>
            </w:r>
            <w:r>
              <w:rPr>
                <w:sz w:val="24"/>
                <w:szCs w:val="24"/>
              </w:rPr>
              <w:t>electronic</w:t>
            </w:r>
            <w:r>
              <w:rPr>
                <w:spacing w:val="-4"/>
                <w:sz w:val="24"/>
                <w:szCs w:val="24"/>
              </w:rPr>
              <w:t xml:space="preserve"> </w:t>
            </w:r>
            <w:r>
              <w:rPr>
                <w:sz w:val="24"/>
                <w:szCs w:val="24"/>
              </w:rPr>
              <w:t>voting</w:t>
            </w:r>
            <w:r>
              <w:rPr>
                <w:spacing w:val="-1"/>
                <w:sz w:val="24"/>
                <w:szCs w:val="24"/>
              </w:rPr>
              <w:t xml:space="preserve"> </w:t>
            </w:r>
            <w:r>
              <w:rPr>
                <w:spacing w:val="-2"/>
                <w:sz w:val="24"/>
                <w:szCs w:val="24"/>
              </w:rPr>
              <w:t>system</w:t>
            </w:r>
          </w:p>
        </w:tc>
        <w:tc>
          <w:tcPr>
            <w:tcW w:w="1241" w:type="dxa"/>
          </w:tcPr>
          <w:p>
            <w:pPr>
              <w:pStyle w:val="17"/>
              <w:spacing w:line="256" w:lineRule="exact"/>
              <w:ind w:left="258"/>
              <w:jc w:val="center"/>
              <w:rPr>
                <w:sz w:val="24"/>
                <w:szCs w:val="24"/>
              </w:rPr>
            </w:pPr>
            <w:r>
              <w:rPr>
                <w:spacing w:val="-10"/>
                <w:sz w:val="24"/>
                <w:szCs w:val="24"/>
              </w:rPr>
              <w:t>9</w:t>
            </w:r>
          </w:p>
        </w:tc>
      </w:tr>
    </w:tbl>
    <w:p>
      <w:pPr>
        <w:spacing w:after="0" w:line="256" w:lineRule="exact"/>
        <w:jc w:val="center"/>
        <w:rPr>
          <w:sz w:val="24"/>
          <w:szCs w:val="24"/>
        </w:rPr>
        <w:sectPr>
          <w:headerReference r:id="rId8" w:type="default"/>
          <w:footerReference r:id="rId9" w:type="default"/>
          <w:pgSz w:w="11920" w:h="16850"/>
          <w:pgMar w:top="1980" w:right="700" w:bottom="1620" w:left="760" w:header="1649" w:footer="1422" w:gutter="0"/>
          <w:cols w:space="720" w:num="1"/>
        </w:sectPr>
      </w:pPr>
    </w:p>
    <w:p>
      <w:pPr>
        <w:pStyle w:val="4"/>
        <w:rPr>
          <w:sz w:val="24"/>
          <w:szCs w:val="24"/>
        </w:rPr>
      </w:pPr>
      <w:bookmarkStart w:id="0" w:name="_TOC_250006"/>
      <w:bookmarkEnd w:id="0"/>
      <w:r>
        <w:rPr>
          <w:spacing w:val="-2"/>
          <w:sz w:val="24"/>
          <w:szCs w:val="24"/>
        </w:rPr>
        <w:t>ABSTRACT</w:t>
      </w:r>
    </w:p>
    <w:p>
      <w:pPr>
        <w:pStyle w:val="9"/>
        <w:spacing w:before="342"/>
        <w:rPr>
          <w:rFonts w:ascii="Arial"/>
          <w:b/>
          <w:sz w:val="24"/>
          <w:szCs w:val="24"/>
        </w:rPr>
      </w:pPr>
    </w:p>
    <w:p>
      <w:pPr>
        <w:spacing w:after="0" w:line="360" w:lineRule="auto"/>
        <w:jc w:val="both"/>
        <w:rPr>
          <w:rFonts w:hint="default"/>
          <w:sz w:val="24"/>
          <w:szCs w:val="24"/>
        </w:rPr>
      </w:pPr>
      <w:r>
        <w:rPr>
          <w:rFonts w:hint="default"/>
          <w:sz w:val="24"/>
          <w:szCs w:val="24"/>
        </w:rPr>
        <w:t>Amidst the era of digital transformation, the landscape of democracy undergoes a profound evolution, accompanied by a shift in the mechanisms through which citizens engage in the electoral process. Traditional paper-based voting systems, long plagued by inefficiencies, security breaches, and doubts surrounding election integrity, face a pressing need for innovation. In response to these challenges, the integration of blockchain technology into electronic voting systems emerges as a promising solution, offering unparalleled levels of transparency, security, and accessibility. This abstract introduces an innovative blockchain-based electronic voting system poised to revolutionize modern democracy.</w:t>
      </w:r>
    </w:p>
    <w:p>
      <w:pPr>
        <w:spacing w:after="0" w:line="360" w:lineRule="auto"/>
        <w:jc w:val="both"/>
        <w:rPr>
          <w:rFonts w:hint="default"/>
          <w:sz w:val="24"/>
          <w:szCs w:val="24"/>
        </w:rPr>
      </w:pPr>
    </w:p>
    <w:p>
      <w:pPr>
        <w:spacing w:after="0" w:line="360" w:lineRule="auto"/>
        <w:jc w:val="both"/>
        <w:rPr>
          <w:rFonts w:hint="default"/>
          <w:sz w:val="24"/>
          <w:szCs w:val="24"/>
        </w:rPr>
      </w:pPr>
      <w:r>
        <w:rPr>
          <w:rFonts w:hint="default"/>
          <w:sz w:val="24"/>
          <w:szCs w:val="24"/>
        </w:rPr>
        <w:t>The envisioned system harnesses the immutability and decentralized architecture of blockchain to ensure the integrity and credibility of the electoral process. Employing cryptographic techniques, each vote is securely recorded on the blockchain, forming an indelible and tamper-proof ledger of all transactions. This not only eradicates the threat of fraudulent activities like double voting or ballot manipulation but also enables instantaneous verification of election outcomes, instilling greater trust among voters and stakeholders. Moreover, the decentralized nature of blockchain prevents any single entity from wielding control over the voting process, thereby safeguarding against central points of failure and reducing the susceptibility to external interference or manipulation.</w:t>
      </w:r>
    </w:p>
    <w:p>
      <w:pPr>
        <w:spacing w:after="0" w:line="360" w:lineRule="auto"/>
        <w:jc w:val="both"/>
        <w:rPr>
          <w:rFonts w:hint="default"/>
          <w:sz w:val="24"/>
          <w:szCs w:val="24"/>
        </w:rPr>
      </w:pPr>
    </w:p>
    <w:p>
      <w:pPr>
        <w:spacing w:after="0" w:line="360" w:lineRule="auto"/>
        <w:jc w:val="both"/>
        <w:rPr>
          <w:sz w:val="24"/>
          <w:szCs w:val="24"/>
        </w:rPr>
        <w:sectPr>
          <w:headerReference r:id="rId10" w:type="default"/>
          <w:footerReference r:id="rId11" w:type="default"/>
          <w:pgSz w:w="11920" w:h="16850"/>
          <w:pgMar w:top="1400" w:right="700" w:bottom="1800" w:left="760" w:header="0" w:footer="1602" w:gutter="0"/>
          <w:cols w:space="720" w:num="1"/>
        </w:sectPr>
      </w:pPr>
      <w:r>
        <w:rPr>
          <w:rFonts w:hint="default"/>
          <w:sz w:val="24"/>
          <w:szCs w:val="24"/>
        </w:rPr>
        <w:t>Additionally, the adoption of a blockchain-based electronic voting system fosters inclusivity and accessibility by allowing citizens to cast their votes conveniently from any location with internet connectivity. By eliminating geographical barriers and offering alternative avenues for participation, such as mobile voting applications, the system empowers marginalized communities and enhances voter turnout. Furthermore, the transparency and auditability inherent in blockchain technology facilitate independent scrutiny and oversight, reinforcing democratic principles of accountability and equity. Overall, the integration of blockchain into electronic voting systems represents a monumental stride towards unlocking the full potential of modern democracy, nurturing increased trust, participation, and legitimacy in electoral processes.</w:t>
      </w:r>
    </w:p>
    <w:p>
      <w:pPr>
        <w:pStyle w:val="9"/>
        <w:spacing w:before="7"/>
        <w:rPr>
          <w:i/>
          <w:sz w:val="24"/>
          <w:szCs w:val="24"/>
        </w:rPr>
      </w:pPr>
      <w:r>
        <w:rPr>
          <w:sz w:val="24"/>
          <w:szCs w:val="24"/>
        </w:rPr>
        <mc:AlternateContent>
          <mc:Choice Requires="wps">
            <w:drawing>
              <wp:anchor distT="0" distB="0" distL="0" distR="0" simplePos="0" relativeHeight="251664384" behindDoc="1" locked="0" layoutInCell="1" allowOverlap="1">
                <wp:simplePos x="0" y="0"/>
                <wp:positionH relativeFrom="page">
                  <wp:posOffset>325755</wp:posOffset>
                </wp:positionH>
                <wp:positionV relativeFrom="page">
                  <wp:posOffset>297180</wp:posOffset>
                </wp:positionV>
                <wp:extent cx="6955790" cy="10086340"/>
                <wp:effectExtent l="0" t="0" r="0" b="0"/>
                <wp:wrapNone/>
                <wp:docPr id="18" name="Graphic 18"/>
                <wp:cNvGraphicFramePr/>
                <a:graphic xmlns:a="http://schemas.openxmlformats.org/drawingml/2006/main">
                  <a:graphicData uri="http://schemas.microsoft.com/office/word/2010/wordprocessingShape">
                    <wps:wsp>
                      <wps:cNvSpPr/>
                      <wps:spPr>
                        <a:xfrm>
                          <a:off x="0" y="0"/>
                          <a:ext cx="6955790" cy="10086340"/>
                        </a:xfrm>
                        <a:custGeom>
                          <a:avLst/>
                          <a:gdLst/>
                          <a:ahLst/>
                          <a:cxnLst/>
                          <a:rect l="l" t="t" r="r" b="b"/>
                          <a:pathLst>
                            <a:path w="6955790" h="10086340">
                              <a:moveTo>
                                <a:pt x="6937248" y="27432"/>
                              </a:moveTo>
                              <a:lnTo>
                                <a:pt x="6918960" y="27432"/>
                              </a:lnTo>
                              <a:lnTo>
                                <a:pt x="6918960" y="36576"/>
                              </a:lnTo>
                              <a:lnTo>
                                <a:pt x="6918960" y="10049256"/>
                              </a:lnTo>
                              <a:lnTo>
                                <a:pt x="36576" y="10049256"/>
                              </a:lnTo>
                              <a:lnTo>
                                <a:pt x="36576" y="36576"/>
                              </a:lnTo>
                              <a:lnTo>
                                <a:pt x="6918960" y="36576"/>
                              </a:lnTo>
                              <a:lnTo>
                                <a:pt x="6918960" y="27432"/>
                              </a:lnTo>
                              <a:lnTo>
                                <a:pt x="36576" y="27432"/>
                              </a:lnTo>
                              <a:lnTo>
                                <a:pt x="27432" y="27432"/>
                              </a:lnTo>
                              <a:lnTo>
                                <a:pt x="27432" y="36576"/>
                              </a:lnTo>
                              <a:lnTo>
                                <a:pt x="27432" y="10049256"/>
                              </a:lnTo>
                              <a:lnTo>
                                <a:pt x="27432" y="10067544"/>
                              </a:lnTo>
                              <a:lnTo>
                                <a:pt x="36576" y="10067544"/>
                              </a:lnTo>
                              <a:lnTo>
                                <a:pt x="6918960" y="10067544"/>
                              </a:lnTo>
                              <a:lnTo>
                                <a:pt x="6937248" y="10067544"/>
                              </a:lnTo>
                              <a:lnTo>
                                <a:pt x="6937248" y="10049256"/>
                              </a:lnTo>
                              <a:lnTo>
                                <a:pt x="6937248" y="36576"/>
                              </a:lnTo>
                              <a:lnTo>
                                <a:pt x="6937248" y="27432"/>
                              </a:lnTo>
                              <a:close/>
                            </a:path>
                            <a:path w="6955790" h="10086340">
                              <a:moveTo>
                                <a:pt x="6955536" y="10076688"/>
                              </a:moveTo>
                              <a:lnTo>
                                <a:pt x="6955523" y="10049269"/>
                              </a:lnTo>
                              <a:lnTo>
                                <a:pt x="6946392" y="10049269"/>
                              </a:lnTo>
                              <a:lnTo>
                                <a:pt x="6946392" y="10076688"/>
                              </a:lnTo>
                              <a:lnTo>
                                <a:pt x="6918960" y="10076688"/>
                              </a:lnTo>
                              <a:lnTo>
                                <a:pt x="36576" y="10076688"/>
                              </a:lnTo>
                              <a:lnTo>
                                <a:pt x="18288" y="10076688"/>
                              </a:lnTo>
                              <a:lnTo>
                                <a:pt x="18288" y="10049269"/>
                              </a:lnTo>
                              <a:lnTo>
                                <a:pt x="0" y="10049269"/>
                              </a:lnTo>
                              <a:lnTo>
                                <a:pt x="0" y="10076688"/>
                              </a:lnTo>
                              <a:lnTo>
                                <a:pt x="0" y="10085832"/>
                              </a:lnTo>
                              <a:lnTo>
                                <a:pt x="18288" y="10085832"/>
                              </a:lnTo>
                              <a:lnTo>
                                <a:pt x="6955536" y="10085832"/>
                              </a:lnTo>
                              <a:lnTo>
                                <a:pt x="6955536" y="10076688"/>
                              </a:lnTo>
                              <a:close/>
                            </a:path>
                            <a:path w="6955790" h="10086340">
                              <a:moveTo>
                                <a:pt x="6955536" y="0"/>
                              </a:moveTo>
                              <a:lnTo>
                                <a:pt x="6955536" y="0"/>
                              </a:lnTo>
                              <a:lnTo>
                                <a:pt x="0" y="0"/>
                              </a:lnTo>
                              <a:lnTo>
                                <a:pt x="0" y="18288"/>
                              </a:lnTo>
                              <a:lnTo>
                                <a:pt x="0" y="36576"/>
                              </a:lnTo>
                              <a:lnTo>
                                <a:pt x="0" y="10049256"/>
                              </a:lnTo>
                              <a:lnTo>
                                <a:pt x="18288" y="10049256"/>
                              </a:lnTo>
                              <a:lnTo>
                                <a:pt x="18288" y="36576"/>
                              </a:lnTo>
                              <a:lnTo>
                                <a:pt x="18288" y="18288"/>
                              </a:lnTo>
                              <a:lnTo>
                                <a:pt x="36576" y="18288"/>
                              </a:lnTo>
                              <a:lnTo>
                                <a:pt x="6918960" y="18288"/>
                              </a:lnTo>
                              <a:lnTo>
                                <a:pt x="6946392" y="18288"/>
                              </a:lnTo>
                              <a:lnTo>
                                <a:pt x="6946392" y="36576"/>
                              </a:lnTo>
                              <a:lnTo>
                                <a:pt x="6946392" y="10049256"/>
                              </a:lnTo>
                              <a:lnTo>
                                <a:pt x="6955523" y="10049256"/>
                              </a:lnTo>
                              <a:lnTo>
                                <a:pt x="6955523" y="36576"/>
                              </a:lnTo>
                              <a:lnTo>
                                <a:pt x="6955523" y="18288"/>
                              </a:lnTo>
                              <a:lnTo>
                                <a:pt x="6955536" y="0"/>
                              </a:lnTo>
                              <a:close/>
                            </a:path>
                          </a:pathLst>
                        </a:custGeom>
                        <a:solidFill>
                          <a:srgbClr val="000000"/>
                        </a:solidFill>
                      </wps:spPr>
                      <wps:bodyPr wrap="square" lIns="0" tIns="0" rIns="0" bIns="0" rtlCol="0">
                        <a:noAutofit/>
                      </wps:bodyPr>
                    </wps:wsp>
                  </a:graphicData>
                </a:graphic>
              </wp:anchor>
            </w:drawing>
          </mc:Choice>
          <mc:Fallback>
            <w:pict>
              <v:shape id="Graphic 18" o:spid="_x0000_s1026" o:spt="100" style="position:absolute;left:0pt;margin-left:25.65pt;margin-top:23.4pt;height:794.2pt;width:547.7pt;mso-position-horizontal-relative:page;mso-position-vertical-relative:page;z-index:-251652096;mso-width-relative:page;mso-height-relative:page;" fillcolor="#000000" filled="t" stroked="f" coordsize="6955790,10086340" o:gfxdata="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MrXecLZAAAACwEAAA8AAAAAAAAAAQAgAAAAIgAAAGRycy9kb3ducmV2LnhtbFBLAQIUABQA&#10;AAAIAIdO4kArzi3GRQMAAKgNAAAOAAAAAAAAAAEAIAAAACgBAABkcnMvZTJvRG9jLnhtbFBLBQYA&#10;AAAABgAGAFkBAADfBgAAAAA=&#10;" path="m6937248,27432l6918960,27432,6918960,36576,6918960,10049256,36576,10049256,36576,36576,6918960,36576,6918960,27432,36576,27432,27432,27432,27432,36576,27432,10049256,27432,10067544,36576,10067544,6918960,10067544,6937248,10067544,6937248,10049256,6937248,36576,6937248,27432xem6955536,10076688l6955523,10049269,6946392,10049269,6946392,10076688,6918960,10076688,36576,10076688,18288,10076688,18288,10049269,0,10049269,0,10076688,0,10085832,18288,10085832,6955536,10085832,6955536,10076688xem6955536,0l6955536,0,0,0,0,18288,0,36576,0,10049256,18288,10049256,18288,36576,18288,18288,36576,18288,6918960,18288,6946392,18288,6946392,36576,6946392,10049256,6955523,10049256,6955523,36576,6955523,18288,6955536,0xe">
                <v:fill on="t" focussize="0,0"/>
                <v:stroke on="f"/>
                <v:imagedata o:title=""/>
                <o:lock v:ext="edit" aspectratio="f"/>
                <v:textbox inset="0mm,0mm,0mm,0mm"/>
              </v:shape>
            </w:pict>
          </mc:Fallback>
        </mc:AlternateContent>
      </w:r>
    </w:p>
    <w:p>
      <w:pPr>
        <w:pStyle w:val="9"/>
        <w:spacing w:line="70" w:lineRule="exact"/>
        <w:ind w:left="656"/>
        <w:rPr>
          <w:sz w:val="24"/>
          <w:szCs w:val="24"/>
        </w:rPr>
      </w:pPr>
      <w:r>
        <w:rPr>
          <w:position w:val="0"/>
          <w:sz w:val="24"/>
          <w:szCs w:val="24"/>
        </w:rPr>
        <mc:AlternateContent>
          <mc:Choice Requires="wpg">
            <w:drawing>
              <wp:inline distT="0" distB="0" distL="0" distR="0">
                <wp:extent cx="6102985" cy="44450"/>
                <wp:effectExtent l="0" t="0" r="0" b="0"/>
                <wp:docPr id="19" name="Group 19"/>
                <wp:cNvGraphicFramePr/>
                <a:graphic xmlns:a="http://schemas.openxmlformats.org/drawingml/2006/main">
                  <a:graphicData uri="http://schemas.microsoft.com/office/word/2010/wordprocessingGroup">
                    <wpg:wgp>
                      <wpg:cNvGrpSpPr/>
                      <wpg:grpSpPr>
                        <a:xfrm>
                          <a:off x="0" y="0"/>
                          <a:ext cx="6102985" cy="44450"/>
                          <a:chOff x="0" y="0"/>
                          <a:chExt cx="6102985" cy="44450"/>
                        </a:xfrm>
                      </wpg:grpSpPr>
                      <wps:wsp>
                        <wps:cNvPr id="20" name="Graphic 20"/>
                        <wps:cNvSpPr/>
                        <wps:spPr>
                          <a:xfrm>
                            <a:off x="0" y="0"/>
                            <a:ext cx="6102985" cy="44450"/>
                          </a:xfrm>
                          <a:custGeom>
                            <a:avLst/>
                            <a:gdLst/>
                            <a:ahLst/>
                            <a:cxnLst/>
                            <a:rect l="l" t="t" r="r" b="b"/>
                            <a:pathLst>
                              <a:path w="6102985" h="44450">
                                <a:moveTo>
                                  <a:pt x="6102985" y="14224"/>
                                </a:moveTo>
                                <a:lnTo>
                                  <a:pt x="0" y="14224"/>
                                </a:lnTo>
                                <a:lnTo>
                                  <a:pt x="0" y="44450"/>
                                </a:lnTo>
                                <a:lnTo>
                                  <a:pt x="6102985" y="44450"/>
                                </a:lnTo>
                                <a:lnTo>
                                  <a:pt x="6102985" y="14224"/>
                                </a:lnTo>
                                <a:close/>
                              </a:path>
                              <a:path w="6102985" h="44450">
                                <a:moveTo>
                                  <a:pt x="6102985" y="0"/>
                                </a:moveTo>
                                <a:lnTo>
                                  <a:pt x="0" y="0"/>
                                </a:lnTo>
                                <a:lnTo>
                                  <a:pt x="0" y="9144"/>
                                </a:lnTo>
                                <a:lnTo>
                                  <a:pt x="6102985" y="9144"/>
                                </a:lnTo>
                                <a:lnTo>
                                  <a:pt x="6102985" y="0"/>
                                </a:lnTo>
                                <a:close/>
                              </a:path>
                            </a:pathLst>
                          </a:custGeom>
                          <a:solidFill>
                            <a:srgbClr val="602221"/>
                          </a:solidFill>
                        </wps:spPr>
                        <wps:bodyPr wrap="square" lIns="0" tIns="0" rIns="0" bIns="0" rtlCol="0">
                          <a:noAutofit/>
                        </wps:bodyPr>
                      </wps:wsp>
                    </wpg:wgp>
                  </a:graphicData>
                </a:graphic>
              </wp:inline>
            </w:drawing>
          </mc:Choice>
          <mc:Fallback>
            <w:pict>
              <v:group id="_x0000_s1026" o:spid="_x0000_s1026" o:spt="203" style="height:3.5pt;width:480.55pt;" coordsize="6102985,44450" o:gfxdata="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FgFG1QAAAAMBAAAP&#10;AAAAAAAAAAEAIAAAACIAAABkcnMvZG93bnJldi54bWxQSwECFAAUAAAACACHTuJANueFf40CAAAd&#10;BwAADgAAAAAAAAABACAAAAAkAQAAZHJzL2Uyb0RvYy54bWxQSwUGAAAAAAYABgBZAQAAIwYAAAAA&#10;">
                <o:lock v:ext="edit" aspectratio="f"/>
                <v:shape id="Graphic 20" o:spid="_x0000_s1026" o:spt="100" style="position:absolute;left:0;top:0;height:44450;width:6102985;" fillcolor="#602221" filled="t" stroked="f" coordsize="6102985,44450" o:gfxdata="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wb3/ugAAANsA&#10;AAAPAAAAAAAAAAEAIAAAACIAAABkcnMvZG93bnJldi54bWxQSwECFAAUAAAACACHTuJAMy8FnjsA&#10;AAA5AAAAEAAAAAAAAAABACAAAAAJAQAAZHJzL3NoYXBleG1sLnhtbFBLBQYAAAAABgAGAFsBAACz&#10;AwAAAAA=&#10;" path="m6102985,14224l0,14224,0,44450,6102985,44450,6102985,14224xem6102985,0l0,0,0,9144,6102985,9144,6102985,0xe">
                  <v:fill on="t" focussize="0,0"/>
                  <v:stroke on="f"/>
                  <v:imagedata o:title=""/>
                  <o:lock v:ext="edit" aspectratio="f"/>
                  <v:textbox inset="0mm,0mm,0mm,0mm"/>
                </v:shape>
                <w10:wrap type="none"/>
                <w10:anchorlock/>
              </v:group>
            </w:pict>
          </mc:Fallback>
        </mc:AlternateContent>
      </w:r>
    </w:p>
    <w:p>
      <w:pPr>
        <w:pStyle w:val="9"/>
        <w:spacing w:before="157"/>
        <w:rPr>
          <w:i/>
          <w:sz w:val="24"/>
          <w:szCs w:val="24"/>
        </w:rPr>
      </w:pPr>
    </w:p>
    <w:p>
      <w:pPr>
        <w:pStyle w:val="2"/>
        <w:ind w:left="596"/>
        <w:rPr>
          <w:sz w:val="24"/>
          <w:szCs w:val="24"/>
        </w:rPr>
      </w:pPr>
      <w:r>
        <w:rPr>
          <w:sz w:val="24"/>
          <w:szCs w:val="24"/>
        </w:rPr>
        <w:t>Chapter</w:t>
      </w:r>
      <w:r>
        <w:rPr>
          <w:spacing w:val="-9"/>
          <w:sz w:val="24"/>
          <w:szCs w:val="24"/>
        </w:rPr>
        <w:t xml:space="preserve"> </w:t>
      </w:r>
      <w:r>
        <w:rPr>
          <w:spacing w:val="-10"/>
          <w:sz w:val="24"/>
          <w:szCs w:val="24"/>
        </w:rPr>
        <w:t>1</w:t>
      </w:r>
    </w:p>
    <w:p>
      <w:pPr>
        <w:pStyle w:val="9"/>
        <w:spacing w:before="210"/>
        <w:rPr>
          <w:b/>
          <w:sz w:val="24"/>
          <w:szCs w:val="24"/>
        </w:rPr>
      </w:pPr>
    </w:p>
    <w:p>
      <w:pPr>
        <w:pStyle w:val="3"/>
        <w:numPr>
          <w:ilvl w:val="0"/>
          <w:numId w:val="7"/>
        </w:numPr>
        <w:tabs>
          <w:tab w:val="left" w:pos="4081"/>
        </w:tabs>
        <w:spacing w:before="0" w:after="0" w:line="240" w:lineRule="auto"/>
        <w:ind w:left="4081" w:right="0" w:hanging="328"/>
        <w:jc w:val="left"/>
        <w:rPr>
          <w:sz w:val="24"/>
          <w:szCs w:val="24"/>
        </w:rPr>
      </w:pPr>
      <w:r>
        <w:rPr>
          <w:spacing w:val="-2"/>
          <w:sz w:val="24"/>
          <w:szCs w:val="24"/>
        </w:rPr>
        <w:t>INTRODUCTION</w:t>
      </w:r>
    </w:p>
    <w:p>
      <w:pPr>
        <w:pStyle w:val="9"/>
        <w:spacing w:before="8"/>
        <w:rPr>
          <w:b/>
          <w:sz w:val="24"/>
          <w:szCs w:val="24"/>
        </w:rPr>
      </w:pPr>
    </w:p>
    <w:p>
      <w:pPr>
        <w:pStyle w:val="5"/>
        <w:numPr>
          <w:ilvl w:val="1"/>
          <w:numId w:val="7"/>
        </w:numPr>
        <w:tabs>
          <w:tab w:val="left" w:pos="986"/>
        </w:tabs>
        <w:spacing w:before="0" w:after="0" w:line="240" w:lineRule="auto"/>
        <w:ind w:left="986" w:right="0" w:hanging="428"/>
        <w:jc w:val="left"/>
        <w:rPr>
          <w:sz w:val="24"/>
          <w:szCs w:val="24"/>
        </w:rPr>
      </w:pPr>
      <w:bookmarkStart w:id="1" w:name="_TOC_250005"/>
      <w:bookmarkEnd w:id="1"/>
      <w:r>
        <w:rPr>
          <w:spacing w:val="-2"/>
          <w:sz w:val="24"/>
          <w:szCs w:val="24"/>
        </w:rPr>
        <w:t>Background</w:t>
      </w:r>
    </w:p>
    <w:p>
      <w:pPr>
        <w:pStyle w:val="9"/>
        <w:rPr>
          <w:rFonts w:hint="default"/>
          <w:sz w:val="24"/>
          <w:szCs w:val="24"/>
        </w:rPr>
      </w:pPr>
    </w:p>
    <w:p>
      <w:pPr>
        <w:pStyle w:val="9"/>
        <w:jc w:val="both"/>
        <w:rPr>
          <w:rFonts w:hint="default"/>
          <w:sz w:val="24"/>
          <w:szCs w:val="24"/>
        </w:rPr>
      </w:pPr>
      <w:r>
        <w:rPr>
          <w:rFonts w:hint="default"/>
          <w:sz w:val="24"/>
          <w:szCs w:val="24"/>
        </w:rPr>
        <w:t>In the era of digital advancement, conventional voting methodologies are undergoing a profound rethinking to tackle persistent hurdles such as security vulnerabilities, operational inefficiencies, and accessibility constraints. With the pervasive integration of technology into societal frameworks, there emerges an escalating demand for inventive solutions capable of augmenting the credibility and inclusivity of democratic procedures. Among these solutions, the adoption of blockchain technology within electronic voting systems is gaining considerable momentum.</w:t>
      </w:r>
    </w:p>
    <w:p>
      <w:pPr>
        <w:pStyle w:val="9"/>
        <w:jc w:val="both"/>
        <w:rPr>
          <w:rFonts w:hint="default"/>
          <w:sz w:val="24"/>
          <w:szCs w:val="24"/>
        </w:rPr>
      </w:pPr>
    </w:p>
    <w:p>
      <w:pPr>
        <w:pStyle w:val="9"/>
        <w:jc w:val="both"/>
        <w:rPr>
          <w:sz w:val="24"/>
          <w:szCs w:val="24"/>
        </w:rPr>
      </w:pPr>
      <w:r>
        <w:rPr>
          <w:rFonts w:hint="default"/>
          <w:sz w:val="24"/>
          <w:szCs w:val="24"/>
        </w:rPr>
        <w:t>Blockchain, the decentralized and immutable ledger that underpins cryptocurrencies such as Bitcoin, presents an innovative avenue for remedying the limitations inherent in traditional voting mechanisms. By harnessing cryptographic principles and distributed consensus mechanisms, blockchain-powered electronic voting systems aspire to redefine the conduct of elections, ushering in unprecedented levels of transparency, integrity, and accessibility.</w:t>
      </w:r>
    </w:p>
    <w:p>
      <w:pPr>
        <w:pStyle w:val="9"/>
        <w:spacing w:before="154"/>
        <w:rPr>
          <w:sz w:val="24"/>
          <w:szCs w:val="24"/>
        </w:rPr>
      </w:pPr>
    </w:p>
    <w:p>
      <w:pPr>
        <w:pStyle w:val="9"/>
        <w:rPr>
          <w:sz w:val="24"/>
          <w:szCs w:val="24"/>
        </w:rPr>
      </w:pPr>
      <w:r>
        <w:rPr>
          <w:rFonts w:ascii="SimSun" w:hAnsi="SimSun" w:eastAsia="SimSun" w:cs="SimSun"/>
          <w:sz w:val="24"/>
          <w:szCs w:val="24"/>
        </w:rPr>
        <w:drawing>
          <wp:inline distT="0" distB="0" distL="114300" distR="114300">
            <wp:extent cx="6392545" cy="2769235"/>
            <wp:effectExtent l="0" t="0" r="8255" b="4445"/>
            <wp:docPr id="4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descr="IMG_256"/>
                    <pic:cNvPicPr>
                      <a:picLocks noChangeAspect="1"/>
                    </pic:cNvPicPr>
                  </pic:nvPicPr>
                  <pic:blipFill>
                    <a:blip r:embed="rId24"/>
                    <a:stretch>
                      <a:fillRect/>
                    </a:stretch>
                  </pic:blipFill>
                  <pic:spPr>
                    <a:xfrm>
                      <a:off x="0" y="0"/>
                      <a:ext cx="6392545" cy="2769235"/>
                    </a:xfrm>
                    <a:prstGeom prst="rect">
                      <a:avLst/>
                    </a:prstGeom>
                    <a:noFill/>
                    <a:ln w="9525">
                      <a:noFill/>
                    </a:ln>
                  </pic:spPr>
                </pic:pic>
              </a:graphicData>
            </a:graphic>
          </wp:inline>
        </w:drawing>
      </w:r>
    </w:p>
    <w:p>
      <w:pPr>
        <w:pStyle w:val="9"/>
        <w:spacing w:before="198"/>
        <w:rPr>
          <w:sz w:val="24"/>
          <w:szCs w:val="24"/>
        </w:rPr>
      </w:pPr>
    </w:p>
    <w:p>
      <w:pPr>
        <w:pStyle w:val="16"/>
        <w:numPr>
          <w:ilvl w:val="2"/>
          <w:numId w:val="7"/>
        </w:numPr>
        <w:tabs>
          <w:tab w:val="left" w:pos="4285"/>
        </w:tabs>
        <w:spacing w:before="0" w:after="0" w:line="240" w:lineRule="auto"/>
        <w:ind w:left="4285" w:right="0" w:hanging="540"/>
        <w:jc w:val="left"/>
        <w:rPr>
          <w:sz w:val="24"/>
          <w:szCs w:val="24"/>
        </w:rPr>
      </w:pPr>
      <w:r>
        <w:rPr>
          <w:sz w:val="24"/>
          <w:szCs w:val="24"/>
        </w:rPr>
        <mc:AlternateContent>
          <mc:Choice Requires="wps">
            <w:drawing>
              <wp:anchor distT="0" distB="0" distL="0" distR="0" simplePos="0" relativeHeight="251664384" behindDoc="1" locked="0" layoutInCell="1" allowOverlap="1">
                <wp:simplePos x="0" y="0"/>
                <wp:positionH relativeFrom="page">
                  <wp:posOffset>899160</wp:posOffset>
                </wp:positionH>
                <wp:positionV relativeFrom="paragraph">
                  <wp:posOffset>1026160</wp:posOffset>
                </wp:positionV>
                <wp:extent cx="6095365" cy="46990"/>
                <wp:effectExtent l="0" t="0" r="0" b="0"/>
                <wp:wrapNone/>
                <wp:docPr id="22" name="Graphic 22"/>
                <wp:cNvGraphicFramePr/>
                <a:graphic xmlns:a="http://schemas.openxmlformats.org/drawingml/2006/main">
                  <a:graphicData uri="http://schemas.microsoft.com/office/word/2010/wordprocessingShape">
                    <wps:wsp>
                      <wps:cNvSpPr/>
                      <wps:spPr>
                        <a:xfrm>
                          <a:off x="0" y="0"/>
                          <a:ext cx="6095365" cy="46990"/>
                        </a:xfrm>
                        <a:custGeom>
                          <a:avLst/>
                          <a:gdLst/>
                          <a:ahLst/>
                          <a:cxnLst/>
                          <a:rect l="l" t="t" r="r" b="b"/>
                          <a:pathLst>
                            <a:path w="6095365" h="46990">
                              <a:moveTo>
                                <a:pt x="6095365" y="37871"/>
                              </a:moveTo>
                              <a:lnTo>
                                <a:pt x="0" y="37871"/>
                              </a:lnTo>
                              <a:lnTo>
                                <a:pt x="0" y="46990"/>
                              </a:lnTo>
                              <a:lnTo>
                                <a:pt x="6095365" y="46990"/>
                              </a:lnTo>
                              <a:lnTo>
                                <a:pt x="6095365" y="37871"/>
                              </a:lnTo>
                              <a:close/>
                            </a:path>
                            <a:path w="6095365" h="46990">
                              <a:moveTo>
                                <a:pt x="6095365" y="0"/>
                              </a:moveTo>
                              <a:lnTo>
                                <a:pt x="0" y="0"/>
                              </a:lnTo>
                              <a:lnTo>
                                <a:pt x="0" y="30289"/>
                              </a:lnTo>
                              <a:lnTo>
                                <a:pt x="6095365" y="30289"/>
                              </a:lnTo>
                              <a:lnTo>
                                <a:pt x="6095365" y="0"/>
                              </a:lnTo>
                              <a:close/>
                            </a:path>
                          </a:pathLst>
                        </a:custGeom>
                        <a:solidFill>
                          <a:srgbClr val="602221"/>
                        </a:solidFill>
                      </wps:spPr>
                      <wps:bodyPr wrap="square" lIns="0" tIns="0" rIns="0" bIns="0" rtlCol="0">
                        <a:noAutofit/>
                      </wps:bodyPr>
                    </wps:wsp>
                  </a:graphicData>
                </a:graphic>
              </wp:anchor>
            </w:drawing>
          </mc:Choice>
          <mc:Fallback>
            <w:pict>
              <v:shape id="Graphic 22" o:spid="_x0000_s1026" o:spt="100" style="position:absolute;left:0pt;margin-left:70.8pt;margin-top:80.8pt;height:3.7pt;width:479.95pt;mso-position-horizontal-relative:page;z-index:-251652096;mso-width-relative:page;mso-height-relative:page;" fillcolor="#602221" filled="t" stroked="f" coordsize="6095365,46990" o:gfxdata="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moU6fUAAAADAEAAA8AAAAAAAAAAQAgAAAA&#10;IgAAAGRycy9kb3ducmV2LnhtbFBLAQIUABQAAAAIAIdO4kBv5q4/SAIAAPEFAAAOAAAAAAAAAAEA&#10;IAAAACMBAABkcnMvZTJvRG9jLnhtbFBLBQYAAAAABgAGAFkBAADdBQAAAAA=&#10;" path="m6095365,37871l0,37871,0,46990,6095365,46990,6095365,37871xem6095365,0l0,0,0,30289,6095365,30289,6095365,0xe">
                <v:fill on="t" focussize="0,0"/>
                <v:stroke on="f"/>
                <v:imagedata o:title=""/>
                <o:lock v:ext="edit" aspectratio="f"/>
                <v:textbox inset="0mm,0mm,0mm,0mm"/>
              </v:shape>
            </w:pict>
          </mc:Fallback>
        </mc:AlternateContent>
      </w:r>
      <w:r>
        <w:rPr>
          <w:sz w:val="24"/>
          <w:szCs w:val="24"/>
        </w:rPr>
        <w:t>Blockchain</w:t>
      </w:r>
      <w:r>
        <w:rPr>
          <w:spacing w:val="-5"/>
          <w:sz w:val="24"/>
          <w:szCs w:val="24"/>
        </w:rPr>
        <w:t xml:space="preserve"> </w:t>
      </w:r>
      <w:r>
        <w:rPr>
          <w:spacing w:val="-2"/>
          <w:sz w:val="24"/>
          <w:szCs w:val="24"/>
        </w:rPr>
        <w:t>Structure</w:t>
      </w:r>
    </w:p>
    <w:p>
      <w:pPr>
        <w:spacing w:after="0" w:line="240" w:lineRule="auto"/>
        <w:jc w:val="left"/>
        <w:rPr>
          <w:sz w:val="24"/>
          <w:szCs w:val="24"/>
        </w:rPr>
        <w:sectPr>
          <w:headerReference r:id="rId12" w:type="default"/>
          <w:footerReference r:id="rId13" w:type="default"/>
          <w:pgSz w:w="11920" w:h="16850"/>
          <w:pgMar w:top="780" w:right="700" w:bottom="1280" w:left="760" w:header="574" w:footer="1085" w:gutter="0"/>
          <w:pgNumType w:start="1"/>
          <w:cols w:space="720" w:num="1"/>
        </w:sectPr>
      </w:pPr>
    </w:p>
    <w:p>
      <w:pPr>
        <w:pStyle w:val="9"/>
        <w:rPr>
          <w:sz w:val="24"/>
          <w:szCs w:val="24"/>
        </w:rPr>
      </w:pPr>
    </w:p>
    <w:p>
      <w:pPr>
        <w:pStyle w:val="9"/>
        <w:spacing w:before="15"/>
        <w:jc w:val="both"/>
        <w:rPr>
          <w:sz w:val="24"/>
          <w:szCs w:val="24"/>
        </w:rPr>
      </w:pPr>
    </w:p>
    <w:p>
      <w:pPr>
        <w:pStyle w:val="9"/>
        <w:jc w:val="both"/>
        <w:rPr>
          <w:rFonts w:hint="default"/>
          <w:sz w:val="24"/>
          <w:szCs w:val="24"/>
        </w:rPr>
      </w:pPr>
      <w:r>
        <w:rPr>
          <w:rFonts w:hint="default"/>
          <w:sz w:val="24"/>
          <w:szCs w:val="24"/>
        </w:rPr>
        <w:t>Through the utilization of blockchain technology, each ballot cast is securely recorded and time-stamped, establishing an immutable trail of transactions. This not only mitigates the risks associated with tampering and fraudulent activities but also facilitates instantaneous verification of election outcomes, instilling heightened confidence among voters and stakeholders alike. Furthermore, the decentralized nature of blockchain architecture ensures that no single entity holds dominion over the voting process, thereby mitigating the potential for undue influence or manipulation.</w:t>
      </w:r>
    </w:p>
    <w:p>
      <w:pPr>
        <w:pStyle w:val="9"/>
        <w:jc w:val="both"/>
        <w:rPr>
          <w:rFonts w:hint="default"/>
          <w:sz w:val="24"/>
          <w:szCs w:val="24"/>
        </w:rPr>
      </w:pPr>
    </w:p>
    <w:p>
      <w:pPr>
        <w:pStyle w:val="9"/>
        <w:jc w:val="both"/>
        <w:rPr>
          <w:sz w:val="24"/>
          <w:szCs w:val="24"/>
        </w:rPr>
      </w:pPr>
      <w:r>
        <w:rPr>
          <w:rFonts w:hint="default"/>
          <w:sz w:val="24"/>
          <w:szCs w:val="24"/>
        </w:rPr>
        <w:t>Moreover, blockchain-based electronic voting systems have the potential to enhance accessibility by enabling citizens to participate conveniently from any location with internet connectivity. By eliminating geographical barriers and offering alternative avenues for engagement, such as mobile voting applications, these systems empower individuals from diverse demographics to partake in the democratic process.</w:t>
      </w: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rPr>
          <w:sz w:val="24"/>
          <w:szCs w:val="24"/>
        </w:rPr>
      </w:pPr>
    </w:p>
    <w:p>
      <w:pPr>
        <w:pStyle w:val="9"/>
        <w:spacing w:before="36"/>
        <w:rPr>
          <w:sz w:val="24"/>
          <w:szCs w:val="24"/>
        </w:rPr>
      </w:pPr>
      <w:r>
        <w:rPr>
          <w:rFonts w:ascii="SimSun" w:hAnsi="SimSun" w:eastAsia="SimSun" w:cs="SimSun"/>
          <w:sz w:val="24"/>
          <w:szCs w:val="24"/>
        </w:rPr>
        <w:drawing>
          <wp:inline distT="0" distB="0" distL="114300" distR="114300">
            <wp:extent cx="6424295" cy="3646805"/>
            <wp:effectExtent l="0" t="0" r="6985" b="10795"/>
            <wp:docPr id="47" name="Picture 3" descr="IMG_256"/>
            <wp:cNvGraphicFramePr/>
            <a:graphic xmlns:a="http://schemas.openxmlformats.org/drawingml/2006/main">
              <a:graphicData uri="http://schemas.openxmlformats.org/drawingml/2006/picture">
                <pic:pic xmlns:pic="http://schemas.openxmlformats.org/drawingml/2006/picture">
                  <pic:nvPicPr>
                    <pic:cNvPr id="47" name="Picture 3" descr="IMG_256"/>
                    <pic:cNvPicPr/>
                  </pic:nvPicPr>
                  <pic:blipFill>
                    <a:blip r:embed="rId25"/>
                    <a:stretch>
                      <a:fillRect/>
                    </a:stretch>
                  </pic:blipFill>
                  <pic:spPr>
                    <a:xfrm>
                      <a:off x="0" y="0"/>
                      <a:ext cx="6424295" cy="3646805"/>
                    </a:xfrm>
                    <a:prstGeom prst="rect">
                      <a:avLst/>
                    </a:prstGeom>
                    <a:noFill/>
                    <a:ln w="9525">
                      <a:noFill/>
                    </a:ln>
                  </pic:spPr>
                </pic:pic>
              </a:graphicData>
            </a:graphic>
          </wp:inline>
        </w:drawing>
      </w:r>
    </w:p>
    <w:p>
      <w:pPr>
        <w:pStyle w:val="9"/>
        <w:rPr>
          <w:sz w:val="24"/>
          <w:szCs w:val="24"/>
        </w:rPr>
      </w:pPr>
    </w:p>
    <w:p>
      <w:pPr>
        <w:pStyle w:val="9"/>
        <w:rPr>
          <w:sz w:val="24"/>
          <w:szCs w:val="24"/>
        </w:rPr>
      </w:pPr>
    </w:p>
    <w:p>
      <w:pPr>
        <w:pStyle w:val="9"/>
        <w:spacing w:before="26"/>
        <w:rPr>
          <w:sz w:val="24"/>
          <w:szCs w:val="24"/>
        </w:rPr>
      </w:pPr>
    </w:p>
    <w:p>
      <w:pPr>
        <w:pStyle w:val="16"/>
        <w:numPr>
          <w:ilvl w:val="2"/>
          <w:numId w:val="7"/>
        </w:numPr>
        <w:tabs>
          <w:tab w:val="left" w:pos="2766"/>
        </w:tabs>
        <w:spacing w:before="0" w:after="0" w:line="240" w:lineRule="auto"/>
        <w:ind w:left="2766" w:right="0" w:hanging="540"/>
        <w:jc w:val="left"/>
        <w:rPr>
          <w:sz w:val="24"/>
          <w:szCs w:val="24"/>
        </w:rPr>
      </w:pPr>
      <w:r>
        <w:rPr>
          <w:sz w:val="24"/>
          <w:szCs w:val="24"/>
        </w:rPr>
        <w:t>Comparison</w:t>
      </w:r>
      <w:r>
        <w:rPr>
          <w:spacing w:val="-2"/>
          <w:sz w:val="24"/>
          <w:szCs w:val="24"/>
        </w:rPr>
        <w:t xml:space="preserve"> </w:t>
      </w:r>
      <w:r>
        <w:rPr>
          <w:sz w:val="24"/>
          <w:szCs w:val="24"/>
        </w:rPr>
        <w:t>b/w</w:t>
      </w:r>
      <w:r>
        <w:rPr>
          <w:spacing w:val="-2"/>
          <w:sz w:val="24"/>
          <w:szCs w:val="24"/>
        </w:rPr>
        <w:t xml:space="preserve"> </w:t>
      </w:r>
      <w:r>
        <w:rPr>
          <w:sz w:val="24"/>
          <w:szCs w:val="24"/>
        </w:rPr>
        <w:t>traditional</w:t>
      </w:r>
      <w:r>
        <w:rPr>
          <w:spacing w:val="-1"/>
          <w:sz w:val="24"/>
          <w:szCs w:val="24"/>
        </w:rPr>
        <w:t xml:space="preserve"> </w:t>
      </w:r>
      <w:r>
        <w:rPr>
          <w:sz w:val="24"/>
          <w:szCs w:val="24"/>
        </w:rPr>
        <w:t>and</w:t>
      </w:r>
      <w:r>
        <w:rPr>
          <w:spacing w:val="-1"/>
          <w:sz w:val="24"/>
          <w:szCs w:val="24"/>
        </w:rPr>
        <w:t xml:space="preserve"> </w:t>
      </w:r>
      <w:r>
        <w:rPr>
          <w:sz w:val="24"/>
          <w:szCs w:val="24"/>
        </w:rPr>
        <w:t>blockchain</w:t>
      </w:r>
      <w:r>
        <w:rPr>
          <w:spacing w:val="-1"/>
          <w:sz w:val="24"/>
          <w:szCs w:val="24"/>
        </w:rPr>
        <w:t xml:space="preserve"> </w:t>
      </w:r>
      <w:r>
        <w:rPr>
          <w:sz w:val="24"/>
          <w:szCs w:val="24"/>
        </w:rPr>
        <w:t>voting</w:t>
      </w:r>
      <w:r>
        <w:rPr>
          <w:spacing w:val="-1"/>
          <w:sz w:val="24"/>
          <w:szCs w:val="24"/>
        </w:rPr>
        <w:t xml:space="preserve"> </w:t>
      </w:r>
      <w:r>
        <w:rPr>
          <w:spacing w:val="-2"/>
          <w:sz w:val="24"/>
          <w:szCs w:val="24"/>
        </w:rPr>
        <w:t>system</w:t>
      </w:r>
    </w:p>
    <w:p>
      <w:pPr>
        <w:spacing w:after="0" w:line="240" w:lineRule="auto"/>
        <w:jc w:val="left"/>
        <w:rPr>
          <w:sz w:val="24"/>
          <w:szCs w:val="24"/>
        </w:rPr>
        <w:sectPr>
          <w:headerReference r:id="rId14" w:type="default"/>
          <w:footerReference r:id="rId15" w:type="default"/>
          <w:pgSz w:w="11920" w:h="16850"/>
          <w:pgMar w:top="1100" w:right="700" w:bottom="1360" w:left="760" w:header="574" w:footer="1161" w:gutter="0"/>
          <w:cols w:space="720" w:num="1"/>
        </w:sectPr>
      </w:pPr>
    </w:p>
    <w:p>
      <w:pPr>
        <w:pStyle w:val="9"/>
        <w:spacing w:before="247"/>
        <w:rPr>
          <w:sz w:val="24"/>
          <w:szCs w:val="24"/>
        </w:rPr>
      </w:pPr>
    </w:p>
    <w:p>
      <w:pPr>
        <w:pStyle w:val="5"/>
        <w:numPr>
          <w:ilvl w:val="1"/>
          <w:numId w:val="7"/>
        </w:numPr>
        <w:tabs>
          <w:tab w:val="left" w:pos="986"/>
        </w:tabs>
        <w:spacing w:before="0" w:after="0" w:line="240" w:lineRule="auto"/>
        <w:ind w:left="986" w:right="0" w:hanging="428"/>
        <w:jc w:val="left"/>
        <w:rPr>
          <w:sz w:val="24"/>
          <w:szCs w:val="24"/>
        </w:rPr>
      </w:pPr>
      <w:bookmarkStart w:id="2" w:name="_TOC_250004"/>
      <w:r>
        <w:rPr>
          <w:sz w:val="24"/>
          <w:szCs w:val="24"/>
        </w:rPr>
        <w:t>Blockchain</w:t>
      </w:r>
      <w:r>
        <w:rPr>
          <w:spacing w:val="-18"/>
          <w:sz w:val="24"/>
          <w:szCs w:val="24"/>
        </w:rPr>
        <w:t xml:space="preserve"> </w:t>
      </w:r>
      <w:r>
        <w:rPr>
          <w:sz w:val="24"/>
          <w:szCs w:val="24"/>
        </w:rPr>
        <w:t>for</w:t>
      </w:r>
      <w:r>
        <w:rPr>
          <w:spacing w:val="-17"/>
          <w:sz w:val="24"/>
          <w:szCs w:val="24"/>
        </w:rPr>
        <w:t xml:space="preserve"> </w:t>
      </w:r>
      <w:r>
        <w:rPr>
          <w:sz w:val="24"/>
          <w:szCs w:val="24"/>
        </w:rPr>
        <w:t>Electronic</w:t>
      </w:r>
      <w:r>
        <w:rPr>
          <w:spacing w:val="-18"/>
          <w:sz w:val="24"/>
          <w:szCs w:val="24"/>
        </w:rPr>
        <w:t xml:space="preserve"> </w:t>
      </w:r>
      <w:r>
        <w:rPr>
          <w:sz w:val="24"/>
          <w:szCs w:val="24"/>
        </w:rPr>
        <w:t>Voting</w:t>
      </w:r>
      <w:r>
        <w:rPr>
          <w:spacing w:val="-15"/>
          <w:sz w:val="24"/>
          <w:szCs w:val="24"/>
        </w:rPr>
        <w:t xml:space="preserve"> </w:t>
      </w:r>
      <w:bookmarkEnd w:id="2"/>
      <w:r>
        <w:rPr>
          <w:spacing w:val="-2"/>
          <w:sz w:val="24"/>
          <w:szCs w:val="24"/>
        </w:rPr>
        <w:t>System</w:t>
      </w:r>
    </w:p>
    <w:p>
      <w:pPr>
        <w:pStyle w:val="9"/>
        <w:spacing w:before="171"/>
        <w:ind w:left="720" w:leftChars="0"/>
        <w:jc w:val="both"/>
        <w:rPr>
          <w:b/>
          <w:sz w:val="24"/>
          <w:szCs w:val="24"/>
        </w:rPr>
      </w:pPr>
    </w:p>
    <w:p>
      <w:pPr>
        <w:pStyle w:val="9"/>
        <w:ind w:left="720" w:leftChars="0"/>
        <w:jc w:val="both"/>
        <w:rPr>
          <w:sz w:val="24"/>
          <w:szCs w:val="24"/>
        </w:rPr>
      </w:pPr>
      <w:r>
        <w:rPr>
          <w:rFonts w:hint="default"/>
          <w:sz w:val="24"/>
          <w:szCs w:val="24"/>
        </w:rPr>
        <w:t>Blockchain technology emerges as a revolutionary remedy for revitalizing the electoral process in democratic societies via the implementation of electronic voting systems. Through harnessing the decentralized and immutable attributes of blockchain, these systems provide unmatched levels of security, transparency, and accessibility. In stark contrast to traditional voting methodologies, where reliance is vested in centralized authorities, blockchain-based electronic voting systems distribute trust across a network of nodes, rendering it exceedingly challenging for any singular entity to manipulate or compromise the integrity of the voting proceedings. Each ballot cast is securely encrypted and logged on an incorruptible ledger, guaranteeing that the outcomes remain transparent and open to scrutiny by all vested parties.</w:t>
      </w:r>
    </w:p>
    <w:p>
      <w:pPr>
        <w:pStyle w:val="9"/>
        <w:spacing w:before="1"/>
        <w:rPr>
          <w:sz w:val="24"/>
          <w:szCs w:val="24"/>
        </w:rPr>
      </w:pPr>
      <w:r>
        <w:rPr>
          <w:rFonts w:ascii="SimSun" w:hAnsi="SimSun" w:eastAsia="SimSun" w:cs="SimSun"/>
          <w:sz w:val="24"/>
          <w:szCs w:val="24"/>
        </w:rPr>
        <w:drawing>
          <wp:inline distT="0" distB="0" distL="114300" distR="114300">
            <wp:extent cx="304800" cy="304800"/>
            <wp:effectExtent l="0" t="0" r="0" b="0"/>
            <wp:docPr id="5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880100" cy="3496310"/>
            <wp:effectExtent l="0" t="0" r="2540" b="8890"/>
            <wp:docPr id="52" name="Picture 8" descr="IMG_256"/>
            <wp:cNvGraphicFramePr/>
            <a:graphic xmlns:a="http://schemas.openxmlformats.org/drawingml/2006/main">
              <a:graphicData uri="http://schemas.openxmlformats.org/drawingml/2006/picture">
                <pic:pic xmlns:pic="http://schemas.openxmlformats.org/drawingml/2006/picture">
                  <pic:nvPicPr>
                    <pic:cNvPr id="52" name="Picture 8" descr="IMG_256"/>
                    <pic:cNvPicPr/>
                  </pic:nvPicPr>
                  <pic:blipFill>
                    <a:blip r:embed="rId27"/>
                    <a:stretch>
                      <a:fillRect/>
                    </a:stretch>
                  </pic:blipFill>
                  <pic:spPr>
                    <a:xfrm>
                      <a:off x="0" y="0"/>
                      <a:ext cx="5880100" cy="3496310"/>
                    </a:xfrm>
                    <a:prstGeom prst="rect">
                      <a:avLst/>
                    </a:prstGeom>
                    <a:noFill/>
                    <a:ln w="9525">
                      <a:noFill/>
                    </a:ln>
                  </pic:spPr>
                </pic:pic>
              </a:graphicData>
            </a:graphic>
          </wp:inline>
        </w:drawing>
      </w:r>
    </w:p>
    <w:p>
      <w:pPr>
        <w:pStyle w:val="16"/>
        <w:numPr>
          <w:ilvl w:val="2"/>
          <w:numId w:val="7"/>
        </w:numPr>
        <w:tabs>
          <w:tab w:val="left" w:pos="3625"/>
        </w:tabs>
        <w:spacing w:before="180" w:after="0" w:line="240" w:lineRule="auto"/>
        <w:ind w:left="3625" w:right="0" w:hanging="540"/>
        <w:jc w:val="left"/>
        <w:rPr>
          <w:sz w:val="24"/>
          <w:szCs w:val="24"/>
        </w:rPr>
      </w:pPr>
      <w:r>
        <w:rPr>
          <w:sz w:val="24"/>
          <w:szCs w:val="24"/>
        </w:rPr>
        <w:t>Characteristics</w:t>
      </w:r>
      <w:r>
        <w:rPr>
          <w:spacing w:val="-5"/>
          <w:sz w:val="24"/>
          <w:szCs w:val="24"/>
        </w:rPr>
        <w:t xml:space="preserve"> </w:t>
      </w:r>
      <w:r>
        <w:rPr>
          <w:sz w:val="24"/>
          <w:szCs w:val="24"/>
        </w:rPr>
        <w:t>of</w:t>
      </w:r>
      <w:r>
        <w:rPr>
          <w:spacing w:val="-1"/>
          <w:sz w:val="24"/>
          <w:szCs w:val="24"/>
        </w:rPr>
        <w:t xml:space="preserve"> </w:t>
      </w:r>
      <w:r>
        <w:rPr>
          <w:sz w:val="24"/>
          <w:szCs w:val="24"/>
        </w:rPr>
        <w:t>Blockchain</w:t>
      </w:r>
      <w:r>
        <w:rPr>
          <w:spacing w:val="-15"/>
          <w:sz w:val="24"/>
          <w:szCs w:val="24"/>
        </w:rPr>
        <w:t xml:space="preserve"> </w:t>
      </w:r>
      <w:r>
        <w:rPr>
          <w:spacing w:val="-2"/>
          <w:sz w:val="24"/>
          <w:szCs w:val="24"/>
        </w:rPr>
        <w:t>Architecture</w:t>
      </w:r>
    </w:p>
    <w:p>
      <w:pPr>
        <w:pStyle w:val="9"/>
        <w:rPr>
          <w:sz w:val="24"/>
          <w:szCs w:val="24"/>
        </w:rPr>
      </w:pPr>
    </w:p>
    <w:p>
      <w:pPr>
        <w:pStyle w:val="9"/>
        <w:rPr>
          <w:sz w:val="24"/>
          <w:szCs w:val="24"/>
        </w:rPr>
      </w:pPr>
    </w:p>
    <w:p>
      <w:pPr>
        <w:pStyle w:val="9"/>
        <w:spacing w:before="245"/>
        <w:rPr>
          <w:sz w:val="24"/>
          <w:szCs w:val="24"/>
        </w:rPr>
      </w:pPr>
    </w:p>
    <w:p>
      <w:pPr>
        <w:spacing w:after="0" w:line="360" w:lineRule="auto"/>
        <w:ind w:left="720" w:leftChars="0"/>
        <w:jc w:val="both"/>
        <w:rPr>
          <w:rFonts w:hint="default"/>
          <w:sz w:val="24"/>
          <w:szCs w:val="24"/>
        </w:rPr>
      </w:pPr>
      <w:r>
        <w:rPr>
          <w:rFonts w:hint="default"/>
          <w:sz w:val="24"/>
          <w:szCs w:val="24"/>
        </w:rPr>
        <w:t>Moreover, blockchain-driven electronic voting systems tackle persistent issues of inclusivity and accessibility in democratic elections. By leveraging digital platforms and mobile applications, voters can engage in the electoral process from any corner of the globe, eliminating hurdles like geographical limitations and mobility constraints. This facilitates heightened voter turnout and involvement, particularly among marginalized demographics encountering obstacles in accessing traditional polling venues. Additionally, the traceability and openness inherent in blockchain technology enable impartial verification of election outcomes, bolstering trust in the democratic process and reinforcing fundamental democratic values of answerability and validity. Consequently, the incorporation of blockchain into electronic voting systems marks a notable advancement in propelling contemporary democracy forward, laying the groundwork for more fortified, inclusive, and</w:t>
      </w:r>
      <w:r>
        <w:rPr>
          <w:rFonts w:hint="default"/>
          <w:sz w:val="24"/>
          <w:szCs w:val="24"/>
          <w:lang w:val="en-US"/>
        </w:rPr>
        <w:t xml:space="preserve"> </w:t>
      </w:r>
      <w:r>
        <w:rPr>
          <w:rFonts w:hint="default"/>
          <w:sz w:val="24"/>
          <w:szCs w:val="24"/>
        </w:rPr>
        <w:t>transparent</w:t>
      </w:r>
      <w:r>
        <w:rPr>
          <w:rFonts w:hint="default"/>
          <w:sz w:val="24"/>
          <w:szCs w:val="24"/>
          <w:lang w:val="en-US"/>
        </w:rPr>
        <w:t>-</w:t>
      </w:r>
      <w:r>
        <w:rPr>
          <w:rFonts w:hint="default"/>
          <w:sz w:val="24"/>
          <w:szCs w:val="24"/>
        </w:rPr>
        <w:t>electoral</w:t>
      </w:r>
    </w:p>
    <w:p>
      <w:pPr>
        <w:spacing w:after="0" w:line="360" w:lineRule="auto"/>
        <w:ind w:left="720" w:leftChars="0"/>
        <w:jc w:val="both"/>
        <w:rPr>
          <w:rFonts w:ascii="SimSun" w:hAnsi="SimSun" w:eastAsia="SimSun" w:cs="SimSun"/>
          <w:sz w:val="24"/>
          <w:szCs w:val="24"/>
        </w:rPr>
      </w:pPr>
      <w:r>
        <w:rPr>
          <w:rFonts w:hint="default"/>
          <w:sz w:val="24"/>
          <w:szCs w:val="24"/>
        </w:rPr>
        <w:t>practices.</w:t>
      </w:r>
      <w:r>
        <w:rPr>
          <w:rFonts w:ascii="SimSun" w:hAnsi="SimSun" w:eastAsia="SimSun" w:cs="SimSun"/>
          <w:sz w:val="24"/>
          <w:szCs w:val="24"/>
        </w:rPr>
        <w:drawing>
          <wp:inline distT="0" distB="0" distL="114300" distR="114300">
            <wp:extent cx="6036310" cy="2778760"/>
            <wp:effectExtent l="0" t="0" r="13970" b="10160"/>
            <wp:docPr id="53" name="Picture 9" descr="IMG_256"/>
            <wp:cNvGraphicFramePr/>
            <a:graphic xmlns:a="http://schemas.openxmlformats.org/drawingml/2006/main">
              <a:graphicData uri="http://schemas.openxmlformats.org/drawingml/2006/picture">
                <pic:pic xmlns:pic="http://schemas.openxmlformats.org/drawingml/2006/picture">
                  <pic:nvPicPr>
                    <pic:cNvPr id="53" name="Picture 9" descr="IMG_256"/>
                    <pic:cNvPicPr/>
                  </pic:nvPicPr>
                  <pic:blipFill>
                    <a:blip r:embed="rId28"/>
                    <a:stretch>
                      <a:fillRect/>
                    </a:stretch>
                  </pic:blipFill>
                  <pic:spPr>
                    <a:xfrm>
                      <a:off x="0" y="0"/>
                      <a:ext cx="6036310" cy="2778760"/>
                    </a:xfrm>
                    <a:prstGeom prst="rect">
                      <a:avLst/>
                    </a:prstGeom>
                    <a:noFill/>
                    <a:ln w="9525">
                      <a:noFill/>
                    </a:ln>
                  </pic:spPr>
                </pic:pic>
              </a:graphicData>
            </a:graphic>
          </wp:inline>
        </w:drawing>
      </w:r>
    </w:p>
    <w:p>
      <w:pPr>
        <w:spacing w:after="0" w:line="360" w:lineRule="auto"/>
        <w:ind w:left="720" w:leftChars="0"/>
        <w:jc w:val="both"/>
        <w:rPr>
          <w:rFonts w:ascii="SimSun" w:hAnsi="SimSun" w:eastAsia="SimSun" w:cs="SimSun"/>
          <w:sz w:val="24"/>
          <w:szCs w:val="24"/>
        </w:rPr>
      </w:pPr>
    </w:p>
    <w:p>
      <w:pPr>
        <w:spacing w:after="0" w:line="360" w:lineRule="auto"/>
        <w:ind w:left="720" w:leftChars="0"/>
        <w:jc w:val="both"/>
        <w:rPr>
          <w:rFonts w:ascii="SimSun" w:hAnsi="SimSun" w:eastAsia="SimSun" w:cs="SimSun"/>
          <w:sz w:val="24"/>
          <w:szCs w:val="24"/>
        </w:rPr>
      </w:pPr>
    </w:p>
    <w:p>
      <w:pPr>
        <w:pStyle w:val="16"/>
        <w:numPr>
          <w:ilvl w:val="2"/>
          <w:numId w:val="7"/>
        </w:numPr>
        <w:tabs>
          <w:tab w:val="left" w:pos="2905"/>
        </w:tabs>
        <w:spacing w:before="233" w:after="0" w:line="240" w:lineRule="auto"/>
        <w:ind w:left="2905" w:right="0" w:hanging="540"/>
        <w:jc w:val="left"/>
        <w:rPr>
          <w:sz w:val="24"/>
          <w:szCs w:val="24"/>
        </w:rPr>
        <w:sectPr>
          <w:pgSz w:w="11920" w:h="16850"/>
          <w:pgMar w:top="1100" w:right="700" w:bottom="1360" w:left="760" w:header="574" w:footer="1161" w:gutter="0"/>
          <w:cols w:space="720" w:num="1"/>
        </w:sectPr>
      </w:pPr>
      <w:r>
        <w:rPr>
          <w:spacing w:val="-2"/>
          <w:sz w:val="24"/>
          <w:szCs w:val="24"/>
        </w:rPr>
        <w:t>Blockchain-voting-systems-architectural-overview</w:t>
      </w:r>
    </w:p>
    <w:p>
      <w:pPr>
        <w:pStyle w:val="2"/>
        <w:ind w:left="0" w:leftChars="0" w:firstLine="0" w:firstLineChars="0"/>
        <w:rPr>
          <w:sz w:val="24"/>
          <w:szCs w:val="24"/>
        </w:rPr>
      </w:pPr>
      <w:r>
        <w:rPr>
          <w:sz w:val="24"/>
          <w:szCs w:val="24"/>
        </w:rPr>
        <w:t>Chapter</w:t>
      </w:r>
      <w:r>
        <w:rPr>
          <w:spacing w:val="-9"/>
          <w:sz w:val="24"/>
          <w:szCs w:val="24"/>
        </w:rPr>
        <w:t xml:space="preserve"> </w:t>
      </w:r>
      <w:r>
        <w:rPr>
          <w:spacing w:val="-10"/>
          <w:sz w:val="24"/>
          <w:szCs w:val="24"/>
        </w:rPr>
        <w:t>2</w:t>
      </w:r>
    </w:p>
    <w:p>
      <w:pPr>
        <w:pStyle w:val="9"/>
        <w:spacing w:before="81"/>
        <w:rPr>
          <w:b/>
          <w:sz w:val="24"/>
          <w:szCs w:val="24"/>
        </w:rPr>
      </w:pPr>
    </w:p>
    <w:p>
      <w:pPr>
        <w:pStyle w:val="3"/>
        <w:numPr>
          <w:ilvl w:val="0"/>
          <w:numId w:val="7"/>
        </w:numPr>
        <w:tabs>
          <w:tab w:val="left" w:pos="3586"/>
        </w:tabs>
        <w:spacing w:before="0" w:after="0" w:line="240" w:lineRule="auto"/>
        <w:ind w:left="3586" w:right="0" w:hanging="328"/>
        <w:jc w:val="left"/>
        <w:rPr>
          <w:sz w:val="24"/>
          <w:szCs w:val="24"/>
        </w:rPr>
      </w:pPr>
      <w:r>
        <w:rPr>
          <w:spacing w:val="-4"/>
          <w:sz w:val="24"/>
          <w:szCs w:val="24"/>
        </w:rPr>
        <w:t>LITERATURE</w:t>
      </w:r>
      <w:r>
        <w:rPr>
          <w:spacing w:val="-6"/>
          <w:sz w:val="24"/>
          <w:szCs w:val="24"/>
        </w:rPr>
        <w:t xml:space="preserve"> </w:t>
      </w:r>
      <w:r>
        <w:rPr>
          <w:spacing w:val="-2"/>
          <w:sz w:val="24"/>
          <w:szCs w:val="24"/>
        </w:rPr>
        <w:t>SURVEY</w:t>
      </w:r>
    </w:p>
    <w:p>
      <w:pPr>
        <w:pStyle w:val="6"/>
        <w:numPr>
          <w:ilvl w:val="0"/>
          <w:numId w:val="8"/>
        </w:numPr>
        <w:tabs>
          <w:tab w:val="left" w:pos="1040"/>
        </w:tabs>
        <w:spacing w:before="329" w:after="0" w:line="360" w:lineRule="auto"/>
        <w:ind w:left="1040" w:right="545" w:hanging="360"/>
        <w:jc w:val="both"/>
        <w:rPr>
          <w:sz w:val="24"/>
          <w:szCs w:val="24"/>
        </w:rPr>
      </w:pPr>
      <w:r>
        <w:rPr>
          <w:sz w:val="24"/>
          <w:szCs w:val="24"/>
        </w:rPr>
        <w:t>D. Weiss, J. Wolmer and A. Vatsa, "Blockchain-based Electronic Voting System for Modern Democracy: A Review,</w:t>
      </w:r>
      <w:r>
        <w:rPr>
          <w:color w:val="333333"/>
          <w:sz w:val="24"/>
          <w:szCs w:val="24"/>
        </w:rPr>
        <w:t xml:space="preserve">" </w:t>
      </w:r>
      <w:r>
        <w:rPr>
          <w:sz w:val="24"/>
          <w:szCs w:val="24"/>
        </w:rPr>
        <w:t>2022:</w:t>
      </w:r>
    </w:p>
    <w:p>
      <w:pPr>
        <w:pStyle w:val="9"/>
        <w:spacing w:before="2" w:line="360" w:lineRule="auto"/>
        <w:ind w:left="1040" w:right="106"/>
        <w:jc w:val="both"/>
        <w:rPr>
          <w:sz w:val="24"/>
          <w:szCs w:val="24"/>
        </w:rPr>
      </w:pPr>
      <w:r>
        <w:rPr>
          <w:sz w:val="24"/>
          <w:szCs w:val="24"/>
        </w:rPr>
        <w:t>This paper underscores the critical role of electoral integrity in bolstering public trust and accountability within democracies. By leveraging blockchain technology, electronic voting systems can ensure security, integrity, and trust, vital pillars of modern democracy. Blockchain principles such as universal ownership and immutable transaction records fortify e-voting systems, offering a cheaper, faster, and more transparent alternative. Smart Contracts eliminate intermediaries, providing digital proof of transactions and ensuring certification of votes.</w:t>
      </w:r>
    </w:p>
    <w:p>
      <w:pPr>
        <w:pStyle w:val="6"/>
        <w:numPr>
          <w:ilvl w:val="0"/>
          <w:numId w:val="8"/>
        </w:numPr>
        <w:tabs>
          <w:tab w:val="left" w:pos="1040"/>
        </w:tabs>
        <w:spacing w:before="107" w:after="0" w:line="360" w:lineRule="auto"/>
        <w:ind w:left="1040" w:right="104" w:hanging="360"/>
        <w:jc w:val="both"/>
        <w:rPr>
          <w:sz w:val="24"/>
          <w:szCs w:val="24"/>
        </w:rPr>
      </w:pPr>
      <w:r>
        <w:rPr>
          <w:color w:val="333333"/>
          <w:sz w:val="24"/>
          <w:szCs w:val="24"/>
        </w:rPr>
        <w:t>J.</w:t>
      </w:r>
      <w:r>
        <w:rPr>
          <w:color w:val="333333"/>
          <w:spacing w:val="-2"/>
          <w:sz w:val="24"/>
          <w:szCs w:val="24"/>
        </w:rPr>
        <w:t xml:space="preserve"> </w:t>
      </w:r>
      <w:r>
        <w:rPr>
          <w:color w:val="333333"/>
          <w:sz w:val="24"/>
          <w:szCs w:val="24"/>
        </w:rPr>
        <w:t>Wolmer,</w:t>
      </w:r>
      <w:r>
        <w:rPr>
          <w:color w:val="333333"/>
          <w:spacing w:val="-12"/>
          <w:sz w:val="24"/>
          <w:szCs w:val="24"/>
        </w:rPr>
        <w:t xml:space="preserve"> </w:t>
      </w:r>
      <w:r>
        <w:rPr>
          <w:color w:val="333333"/>
          <w:sz w:val="24"/>
          <w:szCs w:val="24"/>
        </w:rPr>
        <w:t>A.</w:t>
      </w:r>
      <w:r>
        <w:rPr>
          <w:color w:val="333333"/>
          <w:spacing w:val="-2"/>
          <w:sz w:val="24"/>
          <w:szCs w:val="24"/>
        </w:rPr>
        <w:t xml:space="preserve"> </w:t>
      </w:r>
      <w:r>
        <w:rPr>
          <w:color w:val="333333"/>
          <w:sz w:val="24"/>
          <w:szCs w:val="24"/>
        </w:rPr>
        <w:t>Vatsa and D.</w:t>
      </w:r>
      <w:r>
        <w:rPr>
          <w:color w:val="333333"/>
          <w:spacing w:val="-2"/>
          <w:sz w:val="24"/>
          <w:szCs w:val="24"/>
        </w:rPr>
        <w:t xml:space="preserve"> </w:t>
      </w:r>
      <w:r>
        <w:rPr>
          <w:color w:val="333333"/>
          <w:sz w:val="24"/>
          <w:szCs w:val="24"/>
        </w:rPr>
        <w:t>Weiss, "Retrieval of Data from the Database of a BCT–Voting System," 2022</w:t>
      </w:r>
      <w:r>
        <w:rPr>
          <w:sz w:val="24"/>
          <w:szCs w:val="24"/>
        </w:rPr>
        <w:t>:</w:t>
      </w:r>
    </w:p>
    <w:p>
      <w:pPr>
        <w:pStyle w:val="9"/>
        <w:spacing w:line="360" w:lineRule="auto"/>
        <w:ind w:left="949"/>
        <w:rPr>
          <w:sz w:val="24"/>
          <w:szCs w:val="24"/>
        </w:rPr>
      </w:pPr>
      <w:r>
        <w:rPr>
          <w:sz w:val="24"/>
          <w:szCs w:val="24"/>
        </w:rPr>
        <w:t>This</w:t>
      </w:r>
      <w:r>
        <w:rPr>
          <w:spacing w:val="-9"/>
          <w:sz w:val="24"/>
          <w:szCs w:val="24"/>
        </w:rPr>
        <w:t xml:space="preserve"> </w:t>
      </w:r>
      <w:r>
        <w:rPr>
          <w:sz w:val="24"/>
          <w:szCs w:val="24"/>
        </w:rPr>
        <w:t>paper</w:t>
      </w:r>
      <w:r>
        <w:rPr>
          <w:spacing w:val="-8"/>
          <w:sz w:val="24"/>
          <w:szCs w:val="24"/>
        </w:rPr>
        <w:t xml:space="preserve"> </w:t>
      </w:r>
      <w:r>
        <w:rPr>
          <w:sz w:val="24"/>
          <w:szCs w:val="24"/>
        </w:rPr>
        <w:t>introduces</w:t>
      </w:r>
      <w:r>
        <w:rPr>
          <w:spacing w:val="-9"/>
          <w:sz w:val="24"/>
          <w:szCs w:val="24"/>
        </w:rPr>
        <w:t xml:space="preserve"> </w:t>
      </w:r>
      <w:r>
        <w:rPr>
          <w:sz w:val="24"/>
          <w:szCs w:val="24"/>
        </w:rPr>
        <w:t>BCT-Voting,</w:t>
      </w:r>
      <w:r>
        <w:rPr>
          <w:spacing w:val="-8"/>
          <w:sz w:val="24"/>
          <w:szCs w:val="24"/>
        </w:rPr>
        <w:t xml:space="preserve"> </w:t>
      </w:r>
      <w:r>
        <w:rPr>
          <w:sz w:val="24"/>
          <w:szCs w:val="24"/>
        </w:rPr>
        <w:t>a</w:t>
      </w:r>
      <w:r>
        <w:rPr>
          <w:spacing w:val="-9"/>
          <w:sz w:val="24"/>
          <w:szCs w:val="24"/>
        </w:rPr>
        <w:t xml:space="preserve"> </w:t>
      </w:r>
      <w:r>
        <w:rPr>
          <w:sz w:val="24"/>
          <w:szCs w:val="24"/>
        </w:rPr>
        <w:t>secure</w:t>
      </w:r>
      <w:r>
        <w:rPr>
          <w:spacing w:val="-9"/>
          <w:sz w:val="24"/>
          <w:szCs w:val="24"/>
        </w:rPr>
        <w:t xml:space="preserve"> </w:t>
      </w:r>
      <w:r>
        <w:rPr>
          <w:sz w:val="24"/>
          <w:szCs w:val="24"/>
        </w:rPr>
        <w:t>and</w:t>
      </w:r>
      <w:r>
        <w:rPr>
          <w:spacing w:val="-7"/>
          <w:sz w:val="24"/>
          <w:szCs w:val="24"/>
        </w:rPr>
        <w:t xml:space="preserve"> </w:t>
      </w:r>
      <w:r>
        <w:rPr>
          <w:sz w:val="24"/>
          <w:szCs w:val="24"/>
        </w:rPr>
        <w:t>decentralized</w:t>
      </w:r>
      <w:r>
        <w:rPr>
          <w:spacing w:val="-8"/>
          <w:sz w:val="24"/>
          <w:szCs w:val="24"/>
        </w:rPr>
        <w:t xml:space="preserve"> </w:t>
      </w:r>
      <w:r>
        <w:rPr>
          <w:sz w:val="24"/>
          <w:szCs w:val="24"/>
        </w:rPr>
        <w:t>blockchain-based</w:t>
      </w:r>
      <w:r>
        <w:rPr>
          <w:spacing w:val="-8"/>
          <w:sz w:val="24"/>
          <w:szCs w:val="24"/>
        </w:rPr>
        <w:t xml:space="preserve"> </w:t>
      </w:r>
      <w:r>
        <w:rPr>
          <w:sz w:val="24"/>
          <w:szCs w:val="24"/>
        </w:rPr>
        <w:t>electronic</w:t>
      </w:r>
      <w:r>
        <w:rPr>
          <w:spacing w:val="-9"/>
          <w:sz w:val="24"/>
          <w:szCs w:val="24"/>
        </w:rPr>
        <w:t xml:space="preserve"> </w:t>
      </w:r>
      <w:r>
        <w:rPr>
          <w:sz w:val="24"/>
          <w:szCs w:val="24"/>
        </w:rPr>
        <w:t>voting system</w:t>
      </w:r>
      <w:r>
        <w:rPr>
          <w:spacing w:val="-3"/>
          <w:sz w:val="24"/>
          <w:szCs w:val="24"/>
        </w:rPr>
        <w:t xml:space="preserve"> </w:t>
      </w:r>
      <w:r>
        <w:rPr>
          <w:sz w:val="24"/>
          <w:szCs w:val="24"/>
        </w:rPr>
        <w:t>designed</w:t>
      </w:r>
      <w:r>
        <w:rPr>
          <w:spacing w:val="-3"/>
          <w:sz w:val="24"/>
          <w:szCs w:val="24"/>
        </w:rPr>
        <w:t xml:space="preserve"> </w:t>
      </w:r>
      <w:r>
        <w:rPr>
          <w:sz w:val="24"/>
          <w:szCs w:val="24"/>
        </w:rPr>
        <w:t>to</w:t>
      </w:r>
      <w:r>
        <w:rPr>
          <w:spacing w:val="-3"/>
          <w:sz w:val="24"/>
          <w:szCs w:val="24"/>
        </w:rPr>
        <w:t xml:space="preserve"> </w:t>
      </w:r>
      <w:r>
        <w:rPr>
          <w:sz w:val="24"/>
          <w:szCs w:val="24"/>
        </w:rPr>
        <w:t>enhance</w:t>
      </w:r>
      <w:r>
        <w:rPr>
          <w:spacing w:val="-4"/>
          <w:sz w:val="24"/>
          <w:szCs w:val="24"/>
        </w:rPr>
        <w:t xml:space="preserve"> </w:t>
      </w:r>
      <w:r>
        <w:rPr>
          <w:sz w:val="24"/>
          <w:szCs w:val="24"/>
        </w:rPr>
        <w:t>transparency</w:t>
      </w:r>
      <w:r>
        <w:rPr>
          <w:spacing w:val="-3"/>
          <w:sz w:val="24"/>
          <w:szCs w:val="24"/>
        </w:rPr>
        <w:t xml:space="preserve"> </w:t>
      </w:r>
      <w:r>
        <w:rPr>
          <w:sz w:val="24"/>
          <w:szCs w:val="24"/>
        </w:rPr>
        <w:t>and</w:t>
      </w:r>
      <w:r>
        <w:rPr>
          <w:spacing w:val="-3"/>
          <w:sz w:val="24"/>
          <w:szCs w:val="24"/>
        </w:rPr>
        <w:t xml:space="preserve"> </w:t>
      </w:r>
      <w:r>
        <w:rPr>
          <w:sz w:val="24"/>
          <w:szCs w:val="24"/>
        </w:rPr>
        <w:t>public</w:t>
      </w:r>
      <w:r>
        <w:rPr>
          <w:spacing w:val="-4"/>
          <w:sz w:val="24"/>
          <w:szCs w:val="24"/>
        </w:rPr>
        <w:t xml:space="preserve"> </w:t>
      </w:r>
      <w:r>
        <w:rPr>
          <w:sz w:val="24"/>
          <w:szCs w:val="24"/>
        </w:rPr>
        <w:t>trust</w:t>
      </w:r>
      <w:r>
        <w:rPr>
          <w:spacing w:val="-3"/>
          <w:sz w:val="24"/>
          <w:szCs w:val="24"/>
        </w:rPr>
        <w:t xml:space="preserve"> </w:t>
      </w:r>
      <w:r>
        <w:rPr>
          <w:sz w:val="24"/>
          <w:szCs w:val="24"/>
        </w:rPr>
        <w:t>in</w:t>
      </w:r>
      <w:r>
        <w:rPr>
          <w:spacing w:val="-3"/>
          <w:sz w:val="24"/>
          <w:szCs w:val="24"/>
        </w:rPr>
        <w:t xml:space="preserve"> </w:t>
      </w:r>
      <w:r>
        <w:rPr>
          <w:sz w:val="24"/>
          <w:szCs w:val="24"/>
        </w:rPr>
        <w:t>modern</w:t>
      </w:r>
      <w:r>
        <w:rPr>
          <w:spacing w:val="-3"/>
          <w:sz w:val="24"/>
          <w:szCs w:val="24"/>
        </w:rPr>
        <w:t xml:space="preserve"> </w:t>
      </w:r>
      <w:r>
        <w:rPr>
          <w:sz w:val="24"/>
          <w:szCs w:val="24"/>
        </w:rPr>
        <w:t>democracy.</w:t>
      </w:r>
      <w:r>
        <w:rPr>
          <w:spacing w:val="-3"/>
          <w:sz w:val="24"/>
          <w:szCs w:val="24"/>
        </w:rPr>
        <w:t xml:space="preserve"> </w:t>
      </w:r>
      <w:r>
        <w:rPr>
          <w:sz w:val="24"/>
          <w:szCs w:val="24"/>
        </w:rPr>
        <w:t>Deployed</w:t>
      </w:r>
      <w:r>
        <w:rPr>
          <w:spacing w:val="-3"/>
          <w:sz w:val="24"/>
          <w:szCs w:val="24"/>
        </w:rPr>
        <w:t xml:space="preserve"> </w:t>
      </w:r>
      <w:r>
        <w:rPr>
          <w:sz w:val="24"/>
          <w:szCs w:val="24"/>
        </w:rPr>
        <w:t>on</w:t>
      </w:r>
      <w:r>
        <w:rPr>
          <w:spacing w:val="-3"/>
          <w:sz w:val="24"/>
          <w:szCs w:val="24"/>
        </w:rPr>
        <w:t xml:space="preserve"> </w:t>
      </w:r>
      <w:r>
        <w:rPr>
          <w:sz w:val="24"/>
          <w:szCs w:val="24"/>
        </w:rPr>
        <w:t>the Ethereum framework, BCT-Voting incorporates</w:t>
      </w:r>
      <w:r>
        <w:rPr>
          <w:spacing w:val="-1"/>
          <w:sz w:val="24"/>
          <w:szCs w:val="24"/>
        </w:rPr>
        <w:t xml:space="preserve"> </w:t>
      </w:r>
      <w:r>
        <w:rPr>
          <w:sz w:val="24"/>
          <w:szCs w:val="24"/>
        </w:rPr>
        <w:t>five</w:t>
      </w:r>
      <w:r>
        <w:rPr>
          <w:spacing w:val="-1"/>
          <w:sz w:val="24"/>
          <w:szCs w:val="24"/>
        </w:rPr>
        <w:t xml:space="preserve"> </w:t>
      </w:r>
      <w:r>
        <w:rPr>
          <w:sz w:val="24"/>
          <w:szCs w:val="24"/>
        </w:rPr>
        <w:t>modules</w:t>
      </w:r>
      <w:r>
        <w:rPr>
          <w:spacing w:val="-1"/>
          <w:sz w:val="24"/>
          <w:szCs w:val="24"/>
        </w:rPr>
        <w:t xml:space="preserve"> </w:t>
      </w:r>
      <w:r>
        <w:rPr>
          <w:sz w:val="24"/>
          <w:szCs w:val="24"/>
        </w:rPr>
        <w:t>to manage</w:t>
      </w:r>
      <w:r>
        <w:rPr>
          <w:spacing w:val="-1"/>
          <w:sz w:val="24"/>
          <w:szCs w:val="24"/>
        </w:rPr>
        <w:t xml:space="preserve"> </w:t>
      </w:r>
      <w:r>
        <w:rPr>
          <w:sz w:val="24"/>
          <w:szCs w:val="24"/>
        </w:rPr>
        <w:t>the</w:t>
      </w:r>
      <w:r>
        <w:rPr>
          <w:spacing w:val="-1"/>
          <w:sz w:val="24"/>
          <w:szCs w:val="24"/>
        </w:rPr>
        <w:t xml:space="preserve"> </w:t>
      </w:r>
      <w:r>
        <w:rPr>
          <w:sz w:val="24"/>
          <w:szCs w:val="24"/>
        </w:rPr>
        <w:t>nomination process, voter identity, vote integrity, donation tracking, and final vote tallying. To address data retrieval challenges, the paper proposes Ethereum Query Language (EQL) for querying smart contract</w:t>
      </w:r>
    </w:p>
    <w:p>
      <w:pPr>
        <w:pStyle w:val="9"/>
        <w:spacing w:before="1"/>
        <w:ind w:left="949"/>
        <w:rPr>
          <w:sz w:val="24"/>
          <w:szCs w:val="24"/>
        </w:rPr>
      </w:pPr>
      <w:r>
        <w:rPr>
          <w:sz w:val="24"/>
          <w:szCs w:val="24"/>
        </w:rPr>
        <w:t>data,</w:t>
      </w:r>
      <w:r>
        <w:rPr>
          <w:spacing w:val="-4"/>
          <w:sz w:val="24"/>
          <w:szCs w:val="24"/>
        </w:rPr>
        <w:t xml:space="preserve"> </w:t>
      </w:r>
      <w:r>
        <w:rPr>
          <w:sz w:val="24"/>
          <w:szCs w:val="24"/>
        </w:rPr>
        <w:t>enabling</w:t>
      </w:r>
      <w:r>
        <w:rPr>
          <w:spacing w:val="-2"/>
          <w:sz w:val="24"/>
          <w:szCs w:val="24"/>
        </w:rPr>
        <w:t xml:space="preserve"> </w:t>
      </w:r>
      <w:r>
        <w:rPr>
          <w:sz w:val="24"/>
          <w:szCs w:val="24"/>
        </w:rPr>
        <w:t>efficient</w:t>
      </w:r>
      <w:r>
        <w:rPr>
          <w:spacing w:val="-1"/>
          <w:sz w:val="24"/>
          <w:szCs w:val="24"/>
        </w:rPr>
        <w:t xml:space="preserve"> </w:t>
      </w:r>
      <w:r>
        <w:rPr>
          <w:sz w:val="24"/>
          <w:szCs w:val="24"/>
        </w:rPr>
        <w:t>audits</w:t>
      </w:r>
      <w:r>
        <w:rPr>
          <w:spacing w:val="-3"/>
          <w:sz w:val="24"/>
          <w:szCs w:val="24"/>
        </w:rPr>
        <w:t xml:space="preserve"> </w:t>
      </w:r>
      <w:r>
        <w:rPr>
          <w:sz w:val="24"/>
          <w:szCs w:val="24"/>
        </w:rPr>
        <w:t>while</w:t>
      </w:r>
      <w:r>
        <w:rPr>
          <w:spacing w:val="-3"/>
          <w:sz w:val="24"/>
          <w:szCs w:val="24"/>
        </w:rPr>
        <w:t xml:space="preserve"> </w:t>
      </w:r>
      <w:r>
        <w:rPr>
          <w:sz w:val="24"/>
          <w:szCs w:val="24"/>
        </w:rPr>
        <w:t>safeguarding</w:t>
      </w:r>
      <w:r>
        <w:rPr>
          <w:spacing w:val="-1"/>
          <w:sz w:val="24"/>
          <w:szCs w:val="24"/>
        </w:rPr>
        <w:t xml:space="preserve"> </w:t>
      </w:r>
      <w:r>
        <w:rPr>
          <w:sz w:val="24"/>
          <w:szCs w:val="24"/>
        </w:rPr>
        <w:t>voter</w:t>
      </w:r>
      <w:r>
        <w:rPr>
          <w:spacing w:val="-3"/>
          <w:sz w:val="24"/>
          <w:szCs w:val="24"/>
        </w:rPr>
        <w:t xml:space="preserve"> </w:t>
      </w:r>
      <w:r>
        <w:rPr>
          <w:spacing w:val="-2"/>
          <w:sz w:val="24"/>
          <w:szCs w:val="24"/>
        </w:rPr>
        <w:t>privacy.</w:t>
      </w:r>
    </w:p>
    <w:p>
      <w:pPr>
        <w:pStyle w:val="16"/>
        <w:numPr>
          <w:ilvl w:val="0"/>
          <w:numId w:val="8"/>
        </w:numPr>
        <w:tabs>
          <w:tab w:val="left" w:pos="865"/>
          <w:tab w:val="left" w:pos="1040"/>
        </w:tabs>
        <w:spacing w:before="137" w:after="0" w:line="360" w:lineRule="auto"/>
        <w:ind w:left="865" w:right="106" w:hanging="185"/>
        <w:jc w:val="left"/>
        <w:rPr>
          <w:sz w:val="24"/>
          <w:szCs w:val="24"/>
        </w:rPr>
      </w:pPr>
      <w:r>
        <w:rPr>
          <w:b/>
          <w:sz w:val="24"/>
          <w:szCs w:val="24"/>
        </w:rPr>
        <w:tab/>
      </w:r>
      <w:r>
        <w:rPr>
          <w:b/>
          <w:sz w:val="24"/>
          <w:szCs w:val="24"/>
        </w:rPr>
        <w:t>A. Mendon, B. Manoj Votavat and</w:t>
      </w:r>
      <w:r>
        <w:rPr>
          <w:b/>
          <w:spacing w:val="-7"/>
          <w:sz w:val="24"/>
          <w:szCs w:val="24"/>
        </w:rPr>
        <w:t xml:space="preserve"> </w:t>
      </w:r>
      <w:r>
        <w:rPr>
          <w:b/>
          <w:sz w:val="24"/>
          <w:szCs w:val="24"/>
        </w:rPr>
        <w:t xml:space="preserve">A. Lodh, "Blockchain based e-voting system," 2022. </w:t>
      </w:r>
      <w:r>
        <w:rPr>
          <w:sz w:val="24"/>
          <w:szCs w:val="24"/>
        </w:rPr>
        <w:t>This</w:t>
      </w:r>
      <w:r>
        <w:rPr>
          <w:spacing w:val="40"/>
          <w:sz w:val="24"/>
          <w:szCs w:val="24"/>
        </w:rPr>
        <w:t xml:space="preserve"> </w:t>
      </w:r>
      <w:r>
        <w:rPr>
          <w:sz w:val="24"/>
          <w:szCs w:val="24"/>
        </w:rPr>
        <w:t>paper</w:t>
      </w:r>
      <w:r>
        <w:rPr>
          <w:spacing w:val="40"/>
          <w:sz w:val="24"/>
          <w:szCs w:val="24"/>
        </w:rPr>
        <w:t xml:space="preserve"> </w:t>
      </w:r>
      <w:r>
        <w:rPr>
          <w:sz w:val="24"/>
          <w:szCs w:val="24"/>
        </w:rPr>
        <w:t>delves</w:t>
      </w:r>
      <w:r>
        <w:rPr>
          <w:spacing w:val="40"/>
          <w:sz w:val="24"/>
          <w:szCs w:val="24"/>
        </w:rPr>
        <w:t xml:space="preserve"> </w:t>
      </w:r>
      <w:r>
        <w:rPr>
          <w:sz w:val="24"/>
          <w:szCs w:val="24"/>
        </w:rPr>
        <w:t>into</w:t>
      </w:r>
      <w:r>
        <w:rPr>
          <w:spacing w:val="40"/>
          <w:sz w:val="24"/>
          <w:szCs w:val="24"/>
        </w:rPr>
        <w:t xml:space="preserve"> </w:t>
      </w:r>
      <w:r>
        <w:rPr>
          <w:sz w:val="24"/>
          <w:szCs w:val="24"/>
        </w:rPr>
        <w:t>the</w:t>
      </w:r>
      <w:r>
        <w:rPr>
          <w:spacing w:val="40"/>
          <w:sz w:val="24"/>
          <w:szCs w:val="24"/>
        </w:rPr>
        <w:t xml:space="preserve"> </w:t>
      </w:r>
      <w:r>
        <w:rPr>
          <w:sz w:val="24"/>
          <w:szCs w:val="24"/>
        </w:rPr>
        <w:t>potential</w:t>
      </w:r>
      <w:r>
        <w:rPr>
          <w:spacing w:val="40"/>
          <w:sz w:val="24"/>
          <w:szCs w:val="24"/>
        </w:rPr>
        <w:t xml:space="preserve"> </w:t>
      </w:r>
      <w:r>
        <w:rPr>
          <w:sz w:val="24"/>
          <w:szCs w:val="24"/>
        </w:rPr>
        <w:t>of</w:t>
      </w:r>
      <w:r>
        <w:rPr>
          <w:spacing w:val="40"/>
          <w:sz w:val="24"/>
          <w:szCs w:val="24"/>
        </w:rPr>
        <w:t xml:space="preserve"> </w:t>
      </w:r>
      <w:r>
        <w:rPr>
          <w:sz w:val="24"/>
          <w:szCs w:val="24"/>
        </w:rPr>
        <w:t>Blockchain</w:t>
      </w:r>
      <w:r>
        <w:rPr>
          <w:spacing w:val="40"/>
          <w:sz w:val="24"/>
          <w:szCs w:val="24"/>
        </w:rPr>
        <w:t xml:space="preserve"> </w:t>
      </w:r>
      <w:r>
        <w:rPr>
          <w:sz w:val="24"/>
          <w:szCs w:val="24"/>
        </w:rPr>
        <w:t>Technology</w:t>
      </w:r>
      <w:r>
        <w:rPr>
          <w:spacing w:val="40"/>
          <w:sz w:val="24"/>
          <w:szCs w:val="24"/>
        </w:rPr>
        <w:t xml:space="preserve"> </w:t>
      </w:r>
      <w:r>
        <w:rPr>
          <w:sz w:val="24"/>
          <w:szCs w:val="24"/>
        </w:rPr>
        <w:t>as</w:t>
      </w:r>
      <w:r>
        <w:rPr>
          <w:spacing w:val="40"/>
          <w:sz w:val="24"/>
          <w:szCs w:val="24"/>
        </w:rPr>
        <w:t xml:space="preserve"> </w:t>
      </w:r>
      <w:r>
        <w:rPr>
          <w:sz w:val="24"/>
          <w:szCs w:val="24"/>
        </w:rPr>
        <w:t>a</w:t>
      </w:r>
      <w:r>
        <w:rPr>
          <w:spacing w:val="40"/>
          <w:sz w:val="24"/>
          <w:szCs w:val="24"/>
        </w:rPr>
        <w:t xml:space="preserve"> </w:t>
      </w:r>
      <w:r>
        <w:rPr>
          <w:sz w:val="24"/>
          <w:szCs w:val="24"/>
        </w:rPr>
        <w:t>solution</w:t>
      </w:r>
      <w:r>
        <w:rPr>
          <w:spacing w:val="40"/>
          <w:sz w:val="24"/>
          <w:szCs w:val="24"/>
        </w:rPr>
        <w:t xml:space="preserve"> </w:t>
      </w:r>
      <w:r>
        <w:rPr>
          <w:sz w:val="24"/>
          <w:szCs w:val="24"/>
        </w:rPr>
        <w:t>to</w:t>
      </w:r>
      <w:r>
        <w:rPr>
          <w:spacing w:val="40"/>
          <w:sz w:val="24"/>
          <w:szCs w:val="24"/>
        </w:rPr>
        <w:t xml:space="preserve"> </w:t>
      </w:r>
      <w:r>
        <w:rPr>
          <w:sz w:val="24"/>
          <w:szCs w:val="24"/>
        </w:rPr>
        <w:t>address</w:t>
      </w:r>
      <w:r>
        <w:rPr>
          <w:spacing w:val="40"/>
          <w:sz w:val="24"/>
          <w:szCs w:val="24"/>
        </w:rPr>
        <w:t xml:space="preserve"> </w:t>
      </w:r>
      <w:r>
        <w:rPr>
          <w:sz w:val="24"/>
          <w:szCs w:val="24"/>
        </w:rPr>
        <w:t>the</w:t>
      </w:r>
      <w:r>
        <w:rPr>
          <w:spacing w:val="40"/>
          <w:sz w:val="24"/>
          <w:szCs w:val="24"/>
        </w:rPr>
        <w:t xml:space="preserve"> </w:t>
      </w:r>
      <w:r>
        <w:rPr>
          <w:sz w:val="24"/>
          <w:szCs w:val="24"/>
        </w:rPr>
        <w:t>shortcomings of electoral systems worldwide, including in powerful democracies like India, the</w:t>
      </w:r>
      <w:r>
        <w:rPr>
          <w:spacing w:val="80"/>
          <w:sz w:val="24"/>
          <w:szCs w:val="24"/>
        </w:rPr>
        <w:t xml:space="preserve"> </w:t>
      </w:r>
      <w:r>
        <w:rPr>
          <w:sz w:val="24"/>
          <w:szCs w:val="24"/>
        </w:rPr>
        <w:t>United States, and Japan. It explores the fundamental workings and characteristics of Blockchain from scratch, emphasizing its application in public voting systems.</w:t>
      </w:r>
    </w:p>
    <w:p>
      <w:pPr>
        <w:pStyle w:val="6"/>
        <w:numPr>
          <w:ilvl w:val="0"/>
          <w:numId w:val="8"/>
        </w:numPr>
        <w:tabs>
          <w:tab w:val="left" w:pos="924"/>
        </w:tabs>
        <w:spacing w:before="192" w:after="0" w:line="240" w:lineRule="auto"/>
        <w:ind w:left="924" w:right="0" w:hanging="362"/>
        <w:jc w:val="left"/>
        <w:rPr>
          <w:sz w:val="24"/>
          <w:szCs w:val="24"/>
        </w:rPr>
      </w:pPr>
      <w:r>
        <w:rPr>
          <w:sz w:val="24"/>
          <w:szCs w:val="24"/>
        </w:rPr>
        <w:t>S.</w:t>
      </w:r>
      <w:r>
        <w:rPr>
          <w:spacing w:val="-10"/>
          <w:sz w:val="24"/>
          <w:szCs w:val="24"/>
        </w:rPr>
        <w:t xml:space="preserve"> </w:t>
      </w:r>
      <w:r>
        <w:rPr>
          <w:sz w:val="24"/>
          <w:szCs w:val="24"/>
        </w:rPr>
        <w:t>Prakash,</w:t>
      </w:r>
      <w:r>
        <w:rPr>
          <w:spacing w:val="-13"/>
          <w:sz w:val="24"/>
          <w:szCs w:val="24"/>
        </w:rPr>
        <w:t xml:space="preserve"> </w:t>
      </w:r>
      <w:r>
        <w:rPr>
          <w:sz w:val="24"/>
          <w:szCs w:val="24"/>
        </w:rPr>
        <w:t>V.</w:t>
      </w:r>
      <w:r>
        <w:rPr>
          <w:spacing w:val="-9"/>
          <w:sz w:val="24"/>
          <w:szCs w:val="24"/>
        </w:rPr>
        <w:t xml:space="preserve"> </w:t>
      </w:r>
      <w:r>
        <w:rPr>
          <w:sz w:val="24"/>
          <w:szCs w:val="24"/>
        </w:rPr>
        <w:t>Sahu</w:t>
      </w:r>
      <w:r>
        <w:rPr>
          <w:spacing w:val="-9"/>
          <w:sz w:val="24"/>
          <w:szCs w:val="24"/>
        </w:rPr>
        <w:t xml:space="preserve"> </w:t>
      </w:r>
      <w:r>
        <w:rPr>
          <w:sz w:val="24"/>
          <w:szCs w:val="24"/>
        </w:rPr>
        <w:t>and</w:t>
      </w:r>
      <w:r>
        <w:rPr>
          <w:spacing w:val="-10"/>
          <w:sz w:val="24"/>
          <w:szCs w:val="24"/>
        </w:rPr>
        <w:t xml:space="preserve"> </w:t>
      </w:r>
      <w:r>
        <w:rPr>
          <w:sz w:val="24"/>
          <w:szCs w:val="24"/>
        </w:rPr>
        <w:t>L.</w:t>
      </w:r>
      <w:r>
        <w:rPr>
          <w:spacing w:val="-9"/>
          <w:sz w:val="24"/>
          <w:szCs w:val="24"/>
        </w:rPr>
        <w:t xml:space="preserve"> </w:t>
      </w:r>
      <w:r>
        <w:rPr>
          <w:sz w:val="24"/>
          <w:szCs w:val="24"/>
        </w:rPr>
        <w:t>Kumar,</w:t>
      </w:r>
      <w:r>
        <w:rPr>
          <w:spacing w:val="-9"/>
          <w:sz w:val="24"/>
          <w:szCs w:val="24"/>
        </w:rPr>
        <w:t xml:space="preserve"> </w:t>
      </w:r>
      <w:r>
        <w:rPr>
          <w:sz w:val="24"/>
          <w:szCs w:val="24"/>
        </w:rPr>
        <w:t>"Blockchain</w:t>
      </w:r>
      <w:r>
        <w:rPr>
          <w:spacing w:val="-8"/>
          <w:sz w:val="24"/>
          <w:szCs w:val="24"/>
        </w:rPr>
        <w:t xml:space="preserve"> </w:t>
      </w:r>
      <w:r>
        <w:rPr>
          <w:sz w:val="24"/>
          <w:szCs w:val="24"/>
        </w:rPr>
        <w:t>Based</w:t>
      </w:r>
      <w:r>
        <w:rPr>
          <w:spacing w:val="-9"/>
          <w:sz w:val="24"/>
          <w:szCs w:val="24"/>
        </w:rPr>
        <w:t xml:space="preserve"> </w:t>
      </w:r>
      <w:r>
        <w:rPr>
          <w:sz w:val="24"/>
          <w:szCs w:val="24"/>
        </w:rPr>
        <w:t>E-Voting</w:t>
      </w:r>
      <w:r>
        <w:rPr>
          <w:spacing w:val="-12"/>
          <w:sz w:val="24"/>
          <w:szCs w:val="24"/>
        </w:rPr>
        <w:t xml:space="preserve"> </w:t>
      </w:r>
      <w:r>
        <w:rPr>
          <w:sz w:val="24"/>
          <w:szCs w:val="24"/>
        </w:rPr>
        <w:t>System,"</w:t>
      </w:r>
      <w:r>
        <w:rPr>
          <w:spacing w:val="-7"/>
          <w:sz w:val="24"/>
          <w:szCs w:val="24"/>
        </w:rPr>
        <w:t xml:space="preserve"> </w:t>
      </w:r>
      <w:r>
        <w:rPr>
          <w:spacing w:val="-2"/>
          <w:sz w:val="24"/>
          <w:szCs w:val="24"/>
        </w:rPr>
        <w:t>2022:</w:t>
      </w:r>
    </w:p>
    <w:p>
      <w:pPr>
        <w:pStyle w:val="9"/>
        <w:spacing w:before="142" w:line="360" w:lineRule="auto"/>
        <w:ind w:left="865" w:right="726"/>
        <w:jc w:val="both"/>
        <w:rPr>
          <w:sz w:val="24"/>
          <w:szCs w:val="24"/>
        </w:rPr>
      </w:pPr>
      <w:r>
        <w:rPr>
          <w:sz w:val="24"/>
          <w:szCs w:val="24"/>
        </w:rPr>
        <w:t>This research presents the implementation of an e-voting system utilizing blockchain technology within a Django web application framework. Addressing the shortcomings of traditional</w:t>
      </w:r>
      <w:r>
        <w:rPr>
          <w:spacing w:val="-10"/>
          <w:sz w:val="24"/>
          <w:szCs w:val="24"/>
        </w:rPr>
        <w:t xml:space="preserve"> </w:t>
      </w:r>
      <w:r>
        <w:rPr>
          <w:sz w:val="24"/>
          <w:szCs w:val="24"/>
        </w:rPr>
        <w:t>paper-based</w:t>
      </w:r>
      <w:r>
        <w:rPr>
          <w:spacing w:val="-8"/>
          <w:sz w:val="24"/>
          <w:szCs w:val="24"/>
        </w:rPr>
        <w:t xml:space="preserve"> </w:t>
      </w:r>
      <w:r>
        <w:rPr>
          <w:sz w:val="24"/>
          <w:szCs w:val="24"/>
        </w:rPr>
        <w:t>voting</w:t>
      </w:r>
      <w:r>
        <w:rPr>
          <w:spacing w:val="-10"/>
          <w:sz w:val="24"/>
          <w:szCs w:val="24"/>
        </w:rPr>
        <w:t xml:space="preserve"> </w:t>
      </w:r>
      <w:r>
        <w:rPr>
          <w:sz w:val="24"/>
          <w:szCs w:val="24"/>
        </w:rPr>
        <w:t>systems,</w:t>
      </w:r>
      <w:r>
        <w:rPr>
          <w:spacing w:val="-9"/>
          <w:sz w:val="24"/>
          <w:szCs w:val="24"/>
        </w:rPr>
        <w:t xml:space="preserve"> </w:t>
      </w:r>
      <w:r>
        <w:rPr>
          <w:sz w:val="24"/>
          <w:szCs w:val="24"/>
        </w:rPr>
        <w:t>the</w:t>
      </w:r>
      <w:r>
        <w:rPr>
          <w:spacing w:val="-10"/>
          <w:sz w:val="24"/>
          <w:szCs w:val="24"/>
        </w:rPr>
        <w:t xml:space="preserve"> </w:t>
      </w:r>
      <w:r>
        <w:rPr>
          <w:sz w:val="24"/>
          <w:szCs w:val="24"/>
        </w:rPr>
        <w:t>study</w:t>
      </w:r>
      <w:r>
        <w:rPr>
          <w:spacing w:val="-9"/>
          <w:sz w:val="24"/>
          <w:szCs w:val="24"/>
        </w:rPr>
        <w:t xml:space="preserve"> </w:t>
      </w:r>
      <w:r>
        <w:rPr>
          <w:sz w:val="24"/>
          <w:szCs w:val="24"/>
        </w:rPr>
        <w:t>aims</w:t>
      </w:r>
      <w:r>
        <w:rPr>
          <w:spacing w:val="-9"/>
          <w:sz w:val="24"/>
          <w:szCs w:val="24"/>
        </w:rPr>
        <w:t xml:space="preserve"> </w:t>
      </w:r>
      <w:r>
        <w:rPr>
          <w:sz w:val="24"/>
          <w:szCs w:val="24"/>
        </w:rPr>
        <w:t>to</w:t>
      </w:r>
      <w:r>
        <w:rPr>
          <w:spacing w:val="-9"/>
          <w:sz w:val="24"/>
          <w:szCs w:val="24"/>
        </w:rPr>
        <w:t xml:space="preserve"> </w:t>
      </w:r>
      <w:r>
        <w:rPr>
          <w:sz w:val="24"/>
          <w:szCs w:val="24"/>
        </w:rPr>
        <w:t>provide</w:t>
      </w:r>
      <w:r>
        <w:rPr>
          <w:spacing w:val="-11"/>
          <w:sz w:val="24"/>
          <w:szCs w:val="24"/>
        </w:rPr>
        <w:t xml:space="preserve"> </w:t>
      </w:r>
      <w:r>
        <w:rPr>
          <w:sz w:val="24"/>
          <w:szCs w:val="24"/>
        </w:rPr>
        <w:t>a</w:t>
      </w:r>
      <w:r>
        <w:rPr>
          <w:spacing w:val="-11"/>
          <w:sz w:val="24"/>
          <w:szCs w:val="24"/>
        </w:rPr>
        <w:t xml:space="preserve"> </w:t>
      </w:r>
      <w:r>
        <w:rPr>
          <w:sz w:val="24"/>
          <w:szCs w:val="24"/>
        </w:rPr>
        <w:t>more</w:t>
      </w:r>
      <w:r>
        <w:rPr>
          <w:spacing w:val="-9"/>
          <w:sz w:val="24"/>
          <w:szCs w:val="24"/>
        </w:rPr>
        <w:t xml:space="preserve"> </w:t>
      </w:r>
      <w:r>
        <w:rPr>
          <w:sz w:val="24"/>
          <w:szCs w:val="24"/>
        </w:rPr>
        <w:t>reliable,</w:t>
      </w:r>
      <w:r>
        <w:rPr>
          <w:spacing w:val="-10"/>
          <w:sz w:val="24"/>
          <w:szCs w:val="24"/>
        </w:rPr>
        <w:t xml:space="preserve"> </w:t>
      </w:r>
      <w:r>
        <w:rPr>
          <w:sz w:val="24"/>
          <w:szCs w:val="24"/>
        </w:rPr>
        <w:t>secure,</w:t>
      </w:r>
      <w:r>
        <w:rPr>
          <w:spacing w:val="-8"/>
          <w:sz w:val="24"/>
          <w:szCs w:val="24"/>
        </w:rPr>
        <w:t xml:space="preserve"> </w:t>
      </w:r>
      <w:r>
        <w:rPr>
          <w:sz w:val="24"/>
          <w:szCs w:val="24"/>
        </w:rPr>
        <w:t>and modern approach to democratic processes. By leveraging blockchain's inherent security features, the proposed system offers a robust solution to digital voting security concerns, ensuring integrity and trust in electoral outcomes.</w:t>
      </w:r>
    </w:p>
    <w:p>
      <w:pPr>
        <w:spacing w:after="0" w:line="360" w:lineRule="auto"/>
        <w:jc w:val="both"/>
        <w:rPr>
          <w:sz w:val="24"/>
          <w:szCs w:val="24"/>
        </w:rPr>
        <w:sectPr>
          <w:pgSz w:w="11920" w:h="16850"/>
          <w:pgMar w:top="1100" w:right="700" w:bottom="1360" w:left="760" w:header="574" w:footer="1161" w:gutter="0"/>
          <w:cols w:space="720" w:num="1"/>
        </w:sectPr>
      </w:pPr>
    </w:p>
    <w:p>
      <w:pPr>
        <w:pStyle w:val="9"/>
        <w:rPr>
          <w:sz w:val="24"/>
          <w:szCs w:val="24"/>
        </w:rPr>
      </w:pPr>
    </w:p>
    <w:p>
      <w:pPr>
        <w:pStyle w:val="9"/>
        <w:spacing w:before="15"/>
        <w:rPr>
          <w:sz w:val="24"/>
          <w:szCs w:val="24"/>
        </w:rPr>
      </w:pPr>
    </w:p>
    <w:p>
      <w:pPr>
        <w:pStyle w:val="6"/>
        <w:numPr>
          <w:ilvl w:val="0"/>
          <w:numId w:val="8"/>
        </w:numPr>
        <w:tabs>
          <w:tab w:val="left" w:pos="1040"/>
        </w:tabs>
        <w:spacing w:before="1" w:after="0" w:line="360" w:lineRule="auto"/>
        <w:ind w:left="1040" w:right="733" w:hanging="360"/>
        <w:jc w:val="both"/>
        <w:rPr>
          <w:sz w:val="24"/>
          <w:szCs w:val="24"/>
        </w:rPr>
      </w:pPr>
      <w:r>
        <w:rPr>
          <w:sz w:val="24"/>
          <w:szCs w:val="24"/>
        </w:rPr>
        <w:t>V. Vijeya Kaveri, V. Meenakshi, A. S, A. P and K. B, "Blockchain based Reliable Electronic Voting Technology," 2022:</w:t>
      </w:r>
    </w:p>
    <w:p>
      <w:pPr>
        <w:pStyle w:val="9"/>
        <w:spacing w:before="2" w:line="360" w:lineRule="auto"/>
        <w:ind w:left="1040" w:right="727"/>
        <w:jc w:val="both"/>
        <w:rPr>
          <w:sz w:val="24"/>
          <w:szCs w:val="24"/>
        </w:rPr>
      </w:pPr>
      <w:r>
        <w:rPr>
          <w:sz w:val="24"/>
          <w:szCs w:val="24"/>
        </w:rPr>
        <w:t>This research introduces a blockchain-based electronic voting system aimed at addressing the challenges of security and democratic responsibility in the digital age. By leveraging blockchain</w:t>
      </w:r>
      <w:r>
        <w:rPr>
          <w:spacing w:val="-6"/>
          <w:sz w:val="24"/>
          <w:szCs w:val="24"/>
        </w:rPr>
        <w:t xml:space="preserve"> </w:t>
      </w:r>
      <w:r>
        <w:rPr>
          <w:sz w:val="24"/>
          <w:szCs w:val="24"/>
        </w:rPr>
        <w:t>technology,</w:t>
      </w:r>
      <w:r>
        <w:rPr>
          <w:spacing w:val="-6"/>
          <w:sz w:val="24"/>
          <w:szCs w:val="24"/>
        </w:rPr>
        <w:t xml:space="preserve"> </w:t>
      </w:r>
      <w:r>
        <w:rPr>
          <w:sz w:val="24"/>
          <w:szCs w:val="24"/>
        </w:rPr>
        <w:t>the</w:t>
      </w:r>
      <w:r>
        <w:rPr>
          <w:spacing w:val="-6"/>
          <w:sz w:val="24"/>
          <w:szCs w:val="24"/>
        </w:rPr>
        <w:t xml:space="preserve"> </w:t>
      </w:r>
      <w:r>
        <w:rPr>
          <w:sz w:val="24"/>
          <w:szCs w:val="24"/>
        </w:rPr>
        <w:t>system</w:t>
      </w:r>
      <w:r>
        <w:rPr>
          <w:spacing w:val="-6"/>
          <w:sz w:val="24"/>
          <w:szCs w:val="24"/>
        </w:rPr>
        <w:t xml:space="preserve"> </w:t>
      </w:r>
      <w:r>
        <w:rPr>
          <w:sz w:val="24"/>
          <w:szCs w:val="24"/>
        </w:rPr>
        <w:t>offers</w:t>
      </w:r>
      <w:r>
        <w:rPr>
          <w:spacing w:val="-7"/>
          <w:sz w:val="24"/>
          <w:szCs w:val="24"/>
        </w:rPr>
        <w:t xml:space="preserve"> </w:t>
      </w:r>
      <w:r>
        <w:rPr>
          <w:sz w:val="24"/>
          <w:szCs w:val="24"/>
        </w:rPr>
        <w:t>decentralization,</w:t>
      </w:r>
      <w:r>
        <w:rPr>
          <w:spacing w:val="-6"/>
          <w:sz w:val="24"/>
          <w:szCs w:val="24"/>
        </w:rPr>
        <w:t xml:space="preserve"> </w:t>
      </w:r>
      <w:r>
        <w:rPr>
          <w:sz w:val="24"/>
          <w:szCs w:val="24"/>
        </w:rPr>
        <w:t>transparency,</w:t>
      </w:r>
      <w:r>
        <w:rPr>
          <w:spacing w:val="-6"/>
          <w:sz w:val="24"/>
          <w:szCs w:val="24"/>
        </w:rPr>
        <w:t xml:space="preserve"> </w:t>
      </w:r>
      <w:r>
        <w:rPr>
          <w:sz w:val="24"/>
          <w:szCs w:val="24"/>
        </w:rPr>
        <w:t>and</w:t>
      </w:r>
      <w:r>
        <w:rPr>
          <w:spacing w:val="-4"/>
          <w:sz w:val="24"/>
          <w:szCs w:val="24"/>
        </w:rPr>
        <w:t xml:space="preserve"> </w:t>
      </w:r>
      <w:r>
        <w:rPr>
          <w:sz w:val="24"/>
          <w:szCs w:val="24"/>
        </w:rPr>
        <w:t>the</w:t>
      </w:r>
      <w:r>
        <w:rPr>
          <w:spacing w:val="-6"/>
          <w:sz w:val="24"/>
          <w:szCs w:val="24"/>
        </w:rPr>
        <w:t xml:space="preserve"> </w:t>
      </w:r>
      <w:r>
        <w:rPr>
          <w:sz w:val="24"/>
          <w:szCs w:val="24"/>
        </w:rPr>
        <w:t>ability</w:t>
      </w:r>
      <w:r>
        <w:rPr>
          <w:spacing w:val="-6"/>
          <w:sz w:val="24"/>
          <w:szCs w:val="24"/>
        </w:rPr>
        <w:t xml:space="preserve"> </w:t>
      </w:r>
      <w:r>
        <w:rPr>
          <w:sz w:val="24"/>
          <w:szCs w:val="24"/>
        </w:rPr>
        <w:t>for voters to update their votes within specified timeframes, enhancing the integrity and verifiability of democratic processes.</w:t>
      </w:r>
    </w:p>
    <w:p>
      <w:pPr>
        <w:spacing w:after="0" w:line="360" w:lineRule="auto"/>
        <w:jc w:val="both"/>
        <w:rPr>
          <w:sz w:val="24"/>
          <w:szCs w:val="24"/>
        </w:rPr>
        <w:sectPr>
          <w:pgSz w:w="11920" w:h="16850"/>
          <w:pgMar w:top="1100" w:right="700" w:bottom="1360" w:left="760" w:header="574" w:footer="1161" w:gutter="0"/>
          <w:cols w:space="720" w:num="1"/>
        </w:sectPr>
      </w:pPr>
    </w:p>
    <w:p>
      <w:pPr>
        <w:pStyle w:val="9"/>
        <w:spacing w:before="154"/>
        <w:rPr>
          <w:sz w:val="24"/>
          <w:szCs w:val="24"/>
        </w:rPr>
      </w:pPr>
    </w:p>
    <w:p>
      <w:pPr>
        <w:pStyle w:val="2"/>
        <w:ind w:left="574"/>
        <w:rPr>
          <w:sz w:val="24"/>
          <w:szCs w:val="24"/>
        </w:rPr>
      </w:pPr>
      <w:r>
        <w:rPr>
          <w:sz w:val="24"/>
          <w:szCs w:val="24"/>
        </w:rPr>
        <w:t>Chapter</w:t>
      </w:r>
      <w:r>
        <w:rPr>
          <w:spacing w:val="-9"/>
          <w:sz w:val="24"/>
          <w:szCs w:val="24"/>
        </w:rPr>
        <w:t xml:space="preserve"> </w:t>
      </w:r>
      <w:r>
        <w:rPr>
          <w:spacing w:val="-10"/>
          <w:sz w:val="24"/>
          <w:szCs w:val="24"/>
        </w:rPr>
        <w:t>3</w:t>
      </w:r>
    </w:p>
    <w:p>
      <w:pPr>
        <w:pStyle w:val="9"/>
        <w:spacing w:before="84"/>
        <w:rPr>
          <w:b/>
          <w:sz w:val="24"/>
          <w:szCs w:val="24"/>
        </w:rPr>
      </w:pPr>
    </w:p>
    <w:p>
      <w:pPr>
        <w:pStyle w:val="3"/>
        <w:numPr>
          <w:ilvl w:val="0"/>
          <w:numId w:val="7"/>
        </w:numPr>
        <w:tabs>
          <w:tab w:val="left" w:pos="2772"/>
        </w:tabs>
        <w:spacing w:before="0" w:after="0" w:line="240" w:lineRule="auto"/>
        <w:ind w:left="2772" w:right="0" w:hanging="328"/>
        <w:jc w:val="left"/>
        <w:rPr>
          <w:sz w:val="24"/>
          <w:szCs w:val="24"/>
        </w:rPr>
      </w:pPr>
      <w:r>
        <w:rPr>
          <w:spacing w:val="-2"/>
          <w:sz w:val="24"/>
          <w:szCs w:val="24"/>
        </w:rPr>
        <w:t>Blockchain-Based</w:t>
      </w:r>
      <w:r>
        <w:rPr>
          <w:spacing w:val="-12"/>
          <w:sz w:val="24"/>
          <w:szCs w:val="24"/>
        </w:rPr>
        <w:t xml:space="preserve"> </w:t>
      </w:r>
      <w:r>
        <w:rPr>
          <w:spacing w:val="-2"/>
          <w:sz w:val="24"/>
          <w:szCs w:val="24"/>
        </w:rPr>
        <w:t>Voting</w:t>
      </w:r>
      <w:r>
        <w:rPr>
          <w:spacing w:val="-7"/>
          <w:sz w:val="24"/>
          <w:szCs w:val="24"/>
        </w:rPr>
        <w:t xml:space="preserve"> </w:t>
      </w:r>
      <w:r>
        <w:rPr>
          <w:spacing w:val="-2"/>
          <w:sz w:val="24"/>
          <w:szCs w:val="24"/>
        </w:rPr>
        <w:t>System</w:t>
      </w:r>
      <w:r>
        <w:rPr>
          <w:spacing w:val="-5"/>
          <w:sz w:val="24"/>
          <w:szCs w:val="24"/>
        </w:rPr>
        <w:t xml:space="preserve"> </w:t>
      </w:r>
      <w:r>
        <w:rPr>
          <w:spacing w:val="-2"/>
          <w:sz w:val="24"/>
          <w:szCs w:val="24"/>
        </w:rPr>
        <w:t>Implementation</w:t>
      </w:r>
    </w:p>
    <w:p>
      <w:pPr>
        <w:pStyle w:val="9"/>
        <w:spacing w:before="328" w:line="360" w:lineRule="auto"/>
        <w:ind w:left="572" w:hanging="10"/>
        <w:rPr>
          <w:sz w:val="24"/>
          <w:szCs w:val="24"/>
        </w:rPr>
      </w:pPr>
      <w:r>
        <w:rPr>
          <w:sz w:val="24"/>
          <w:szCs w:val="24"/>
        </w:rPr>
        <w:t>Implementing</w:t>
      </w:r>
      <w:r>
        <w:rPr>
          <w:spacing w:val="40"/>
          <w:sz w:val="24"/>
          <w:szCs w:val="24"/>
        </w:rPr>
        <w:t xml:space="preserve"> </w:t>
      </w:r>
      <w:r>
        <w:rPr>
          <w:sz w:val="24"/>
          <w:szCs w:val="24"/>
        </w:rPr>
        <w:t>a</w:t>
      </w:r>
      <w:r>
        <w:rPr>
          <w:spacing w:val="40"/>
          <w:sz w:val="24"/>
          <w:szCs w:val="24"/>
        </w:rPr>
        <w:t xml:space="preserve"> </w:t>
      </w:r>
      <w:r>
        <w:rPr>
          <w:sz w:val="24"/>
          <w:szCs w:val="24"/>
        </w:rPr>
        <w:t>blockchain-based</w:t>
      </w:r>
      <w:r>
        <w:rPr>
          <w:spacing w:val="40"/>
          <w:sz w:val="24"/>
          <w:szCs w:val="24"/>
        </w:rPr>
        <w:t xml:space="preserve"> </w:t>
      </w:r>
      <w:r>
        <w:rPr>
          <w:sz w:val="24"/>
          <w:szCs w:val="24"/>
        </w:rPr>
        <w:t>voting</w:t>
      </w:r>
      <w:r>
        <w:rPr>
          <w:spacing w:val="40"/>
          <w:sz w:val="24"/>
          <w:szCs w:val="24"/>
        </w:rPr>
        <w:t xml:space="preserve"> </w:t>
      </w:r>
      <w:r>
        <w:rPr>
          <w:sz w:val="24"/>
          <w:szCs w:val="24"/>
        </w:rPr>
        <w:t>system</w:t>
      </w:r>
      <w:r>
        <w:rPr>
          <w:spacing w:val="40"/>
          <w:sz w:val="24"/>
          <w:szCs w:val="24"/>
        </w:rPr>
        <w:t xml:space="preserve"> </w:t>
      </w:r>
      <w:r>
        <w:rPr>
          <w:sz w:val="24"/>
          <w:szCs w:val="24"/>
        </w:rPr>
        <w:t>involves</w:t>
      </w:r>
      <w:r>
        <w:rPr>
          <w:spacing w:val="40"/>
          <w:sz w:val="24"/>
          <w:szCs w:val="24"/>
        </w:rPr>
        <w:t xml:space="preserve"> </w:t>
      </w:r>
      <w:r>
        <w:rPr>
          <w:sz w:val="24"/>
          <w:szCs w:val="24"/>
        </w:rPr>
        <w:t>several</w:t>
      </w:r>
      <w:r>
        <w:rPr>
          <w:spacing w:val="40"/>
          <w:sz w:val="24"/>
          <w:szCs w:val="24"/>
        </w:rPr>
        <w:t xml:space="preserve"> </w:t>
      </w:r>
      <w:r>
        <w:rPr>
          <w:sz w:val="24"/>
          <w:szCs w:val="24"/>
        </w:rPr>
        <w:t>key</w:t>
      </w:r>
      <w:r>
        <w:rPr>
          <w:spacing w:val="40"/>
          <w:sz w:val="24"/>
          <w:szCs w:val="24"/>
        </w:rPr>
        <w:t xml:space="preserve"> </w:t>
      </w:r>
      <w:r>
        <w:rPr>
          <w:sz w:val="24"/>
          <w:szCs w:val="24"/>
        </w:rPr>
        <w:t>steps</w:t>
      </w:r>
      <w:r>
        <w:rPr>
          <w:spacing w:val="40"/>
          <w:sz w:val="24"/>
          <w:szCs w:val="24"/>
        </w:rPr>
        <w:t xml:space="preserve"> </w:t>
      </w:r>
      <w:r>
        <w:rPr>
          <w:sz w:val="24"/>
          <w:szCs w:val="24"/>
        </w:rPr>
        <w:t>to</w:t>
      </w:r>
      <w:r>
        <w:rPr>
          <w:spacing w:val="40"/>
          <w:sz w:val="24"/>
          <w:szCs w:val="24"/>
        </w:rPr>
        <w:t xml:space="preserve"> </w:t>
      </w:r>
      <w:r>
        <w:rPr>
          <w:sz w:val="24"/>
          <w:szCs w:val="24"/>
        </w:rPr>
        <w:t>ensure</w:t>
      </w:r>
      <w:r>
        <w:rPr>
          <w:spacing w:val="40"/>
          <w:sz w:val="24"/>
          <w:szCs w:val="24"/>
        </w:rPr>
        <w:t xml:space="preserve"> </w:t>
      </w:r>
      <w:r>
        <w:rPr>
          <w:sz w:val="24"/>
          <w:szCs w:val="24"/>
        </w:rPr>
        <w:t>its</w:t>
      </w:r>
      <w:r>
        <w:rPr>
          <w:spacing w:val="80"/>
          <w:sz w:val="24"/>
          <w:szCs w:val="24"/>
        </w:rPr>
        <w:t xml:space="preserve"> </w:t>
      </w:r>
      <w:r>
        <w:rPr>
          <w:sz w:val="24"/>
          <w:szCs w:val="24"/>
        </w:rPr>
        <w:t>effectiveness, security, and usability.</w:t>
      </w:r>
    </w:p>
    <w:p>
      <w:pPr>
        <w:pStyle w:val="9"/>
        <w:rPr>
          <w:sz w:val="24"/>
          <w:szCs w:val="24"/>
        </w:rPr>
      </w:pPr>
    </w:p>
    <w:p>
      <w:pPr>
        <w:pStyle w:val="9"/>
        <w:spacing w:before="184"/>
        <w:rPr>
          <w:sz w:val="24"/>
          <w:szCs w:val="24"/>
        </w:rPr>
      </w:pPr>
    </w:p>
    <w:p>
      <w:pPr>
        <w:pStyle w:val="16"/>
        <w:numPr>
          <w:ilvl w:val="1"/>
          <w:numId w:val="7"/>
        </w:numPr>
        <w:tabs>
          <w:tab w:val="left" w:pos="3385"/>
        </w:tabs>
        <w:spacing w:before="262" w:after="0" w:line="240" w:lineRule="auto"/>
        <w:ind w:left="3385" w:right="0" w:hanging="360"/>
        <w:jc w:val="left"/>
        <w:rPr>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701540" cy="2354580"/>
            <wp:effectExtent l="9525" t="9525" r="13335" b="13335"/>
            <wp:docPr id="54" name="Picture 10" descr="IMG_256"/>
            <wp:cNvGraphicFramePr/>
            <a:graphic xmlns:a="http://schemas.openxmlformats.org/drawingml/2006/main">
              <a:graphicData uri="http://schemas.openxmlformats.org/drawingml/2006/picture">
                <pic:pic xmlns:pic="http://schemas.openxmlformats.org/drawingml/2006/picture">
                  <pic:nvPicPr>
                    <pic:cNvPr id="54" name="Picture 10" descr="IMG_256"/>
                    <pic:cNvPicPr/>
                  </pic:nvPicPr>
                  <pic:blipFill>
                    <a:blip r:embed="rId29"/>
                    <a:srcRect/>
                    <a:stretch>
                      <a:fillRect/>
                    </a:stretch>
                  </pic:blipFill>
                  <pic:spPr>
                    <a:xfrm>
                      <a:off x="0" y="0"/>
                      <a:ext cx="4701540" cy="2354580"/>
                    </a:xfrm>
                    <a:prstGeom prst="rect">
                      <a:avLst/>
                    </a:prstGeom>
                    <a:noFill/>
                    <a:ln w="9525">
                      <a:solidFill>
                        <a:srgbClr val="0000FF"/>
                      </a:solidFill>
                    </a:ln>
                  </pic:spPr>
                </pic:pic>
              </a:graphicData>
            </a:graphic>
          </wp:inline>
        </w:drawing>
      </w:r>
      <w:r>
        <w:rPr>
          <w:sz w:val="24"/>
          <w:szCs w:val="24"/>
        </w:rPr>
        <w:t>Blockchain</w:t>
      </w:r>
      <w:r>
        <w:rPr>
          <w:spacing w:val="-13"/>
          <w:sz w:val="24"/>
          <w:szCs w:val="24"/>
        </w:rPr>
        <w:t xml:space="preserve"> </w:t>
      </w:r>
      <w:r>
        <w:rPr>
          <w:sz w:val="24"/>
          <w:szCs w:val="24"/>
        </w:rPr>
        <w:t>Based</w:t>
      </w:r>
      <w:r>
        <w:rPr>
          <w:spacing w:val="-15"/>
          <w:sz w:val="24"/>
          <w:szCs w:val="24"/>
        </w:rPr>
        <w:t xml:space="preserve"> </w:t>
      </w:r>
      <w:r>
        <w:rPr>
          <w:sz w:val="24"/>
          <w:szCs w:val="24"/>
        </w:rPr>
        <w:t>Voting</w:t>
      </w:r>
      <w:r>
        <w:rPr>
          <w:spacing w:val="-12"/>
          <w:sz w:val="24"/>
          <w:szCs w:val="24"/>
        </w:rPr>
        <w:t xml:space="preserve"> </w:t>
      </w:r>
      <w:r>
        <w:rPr>
          <w:spacing w:val="-2"/>
          <w:sz w:val="24"/>
          <w:szCs w:val="24"/>
        </w:rPr>
        <w:t>System</w:t>
      </w:r>
    </w:p>
    <w:p>
      <w:pPr>
        <w:pStyle w:val="9"/>
        <w:rPr>
          <w:sz w:val="24"/>
          <w:szCs w:val="24"/>
        </w:rPr>
      </w:pPr>
    </w:p>
    <w:p>
      <w:pPr>
        <w:pStyle w:val="16"/>
        <w:numPr>
          <w:ilvl w:val="0"/>
          <w:numId w:val="0"/>
        </w:numPr>
        <w:tabs>
          <w:tab w:val="left" w:pos="865"/>
        </w:tabs>
        <w:spacing w:before="3" w:after="0" w:line="360" w:lineRule="auto"/>
        <w:ind w:right="105" w:rightChars="0" w:firstLine="360" w:firstLineChars="150"/>
        <w:jc w:val="both"/>
        <w:rPr>
          <w:rFonts w:hint="default"/>
          <w:b/>
          <w:bCs/>
          <w:sz w:val="24"/>
          <w:szCs w:val="24"/>
        </w:rPr>
      </w:pPr>
      <w:r>
        <w:rPr>
          <w:rFonts w:hint="default"/>
          <w:b/>
          <w:bCs/>
          <w:sz w:val="24"/>
          <w:szCs w:val="24"/>
        </w:rPr>
        <w:t>3.1 Phases in Implementing Blockchain-Based Voting System</w:t>
      </w:r>
    </w:p>
    <w:p>
      <w:pPr>
        <w:pStyle w:val="16"/>
        <w:numPr>
          <w:ilvl w:val="0"/>
          <w:numId w:val="0"/>
        </w:numPr>
        <w:tabs>
          <w:tab w:val="left" w:pos="865"/>
        </w:tabs>
        <w:spacing w:before="3" w:after="0" w:line="360" w:lineRule="auto"/>
        <w:ind w:right="105" w:rightChars="0"/>
        <w:jc w:val="both"/>
        <w:rPr>
          <w:rFonts w:hint="default"/>
          <w:sz w:val="24"/>
          <w:szCs w:val="24"/>
        </w:rPr>
      </w:pPr>
    </w:p>
    <w:p>
      <w:pPr>
        <w:pStyle w:val="16"/>
        <w:numPr>
          <w:ilvl w:val="0"/>
          <w:numId w:val="9"/>
        </w:numPr>
        <w:tabs>
          <w:tab w:val="left" w:pos="865"/>
          <w:tab w:val="clear" w:pos="420"/>
        </w:tabs>
        <w:spacing w:before="3" w:after="0" w:line="360" w:lineRule="auto"/>
        <w:ind w:left="420" w:leftChars="0" w:right="105" w:hanging="420" w:firstLineChars="0"/>
        <w:jc w:val="both"/>
        <w:rPr>
          <w:rFonts w:hint="default"/>
          <w:sz w:val="24"/>
          <w:szCs w:val="24"/>
        </w:rPr>
      </w:pPr>
      <w:r>
        <w:rPr>
          <w:rFonts w:hint="default"/>
          <w:b/>
          <w:bCs/>
          <w:sz w:val="24"/>
          <w:szCs w:val="24"/>
        </w:rPr>
        <w:t>Needs Assessment and Design</w:t>
      </w:r>
      <w:r>
        <w:rPr>
          <w:rFonts w:hint="default"/>
          <w:sz w:val="24"/>
          <w:szCs w:val="24"/>
        </w:rPr>
        <w:t>: Initiate by outlining the prerequisites of the voting system, considering elements such as the electorate size, voting modalities (e.g., online, mobile), security protocols, and regulatory adherence. Based on these criteria, devise the framework of the blockchain-based voting system, encompassing the selection of suitable blockchain platforms (e.g., Ethereum, Hyperledger), consensus mechanisms, smart contracts, and user interfaces.</w:t>
      </w:r>
    </w:p>
    <w:p>
      <w:pPr>
        <w:pStyle w:val="16"/>
        <w:numPr>
          <w:ilvl w:val="0"/>
          <w:numId w:val="9"/>
        </w:numPr>
        <w:tabs>
          <w:tab w:val="left" w:pos="865"/>
          <w:tab w:val="clear" w:pos="420"/>
        </w:tabs>
        <w:spacing w:before="3" w:after="0" w:line="360" w:lineRule="auto"/>
        <w:ind w:left="420" w:leftChars="0" w:right="105" w:hanging="420" w:firstLineChars="0"/>
        <w:jc w:val="both"/>
        <w:rPr>
          <w:rFonts w:hint="default"/>
          <w:sz w:val="24"/>
          <w:szCs w:val="24"/>
        </w:rPr>
      </w:pPr>
      <w:r>
        <w:rPr>
          <w:rFonts w:hint="default"/>
          <w:b/>
          <w:bCs/>
          <w:sz w:val="24"/>
          <w:szCs w:val="24"/>
        </w:rPr>
        <w:t>Creation of Smart Contracts:</w:t>
      </w:r>
      <w:r>
        <w:rPr>
          <w:rFonts w:hint="default"/>
          <w:sz w:val="24"/>
          <w:szCs w:val="24"/>
        </w:rPr>
        <w:t xml:space="preserve"> Smart contracts are self-executing agreements with contract terms encoded directly into the code. Develop smart contracts to oversee the voting process, incorporating functionalities for voter enrollment, ballot formulation, vote submission, and tabulation. These intelligent contracts should be coded to uphold transparency, security, and impartiality throughout the voting process while safeguarding voter confidentiality.</w:t>
      </w:r>
    </w:p>
    <w:p>
      <w:pPr>
        <w:pStyle w:val="16"/>
        <w:numPr>
          <w:ilvl w:val="0"/>
          <w:numId w:val="9"/>
        </w:numPr>
        <w:tabs>
          <w:tab w:val="left" w:pos="865"/>
          <w:tab w:val="clear" w:pos="420"/>
        </w:tabs>
        <w:spacing w:before="3" w:after="0" w:line="360" w:lineRule="auto"/>
        <w:ind w:left="420" w:leftChars="0" w:right="105" w:hanging="420" w:firstLineChars="0"/>
        <w:jc w:val="both"/>
        <w:rPr>
          <w:rFonts w:hint="default"/>
          <w:sz w:val="24"/>
          <w:szCs w:val="24"/>
        </w:rPr>
      </w:pPr>
      <w:r>
        <w:rPr>
          <w:rFonts w:hint="default"/>
          <w:b/>
          <w:bCs/>
          <w:sz w:val="24"/>
          <w:szCs w:val="24"/>
        </w:rPr>
        <w:t xml:space="preserve"> Establishment of Blockchain Network:</w:t>
      </w:r>
      <w:r>
        <w:rPr>
          <w:rFonts w:hint="default"/>
          <w:sz w:val="24"/>
          <w:szCs w:val="24"/>
        </w:rPr>
        <w:t xml:space="preserve"> Establish the blockchain network as the foundational infrastructure for the voting system. Depending on requirements and preferences, opt for public, private, or consortium blockchains. Deploy the smart contracts onto the blockchain network and configure requisite nodes to support decentralized consensus mechanisms.</w:t>
      </w:r>
    </w:p>
    <w:p>
      <w:pPr>
        <w:pStyle w:val="16"/>
        <w:numPr>
          <w:ilvl w:val="0"/>
          <w:numId w:val="9"/>
        </w:numPr>
        <w:tabs>
          <w:tab w:val="left" w:pos="865"/>
          <w:tab w:val="clear" w:pos="420"/>
        </w:tabs>
        <w:spacing w:before="3" w:after="0" w:line="360" w:lineRule="auto"/>
        <w:ind w:left="420" w:leftChars="0" w:right="105" w:hanging="420" w:firstLineChars="0"/>
        <w:jc w:val="both"/>
        <w:rPr>
          <w:rFonts w:hint="default"/>
          <w:sz w:val="24"/>
          <w:szCs w:val="24"/>
        </w:rPr>
      </w:pPr>
      <w:r>
        <w:rPr>
          <w:rFonts w:hint="default"/>
          <w:b/>
          <w:bCs/>
          <w:sz w:val="24"/>
          <w:szCs w:val="24"/>
        </w:rPr>
        <w:t>Voter Enrollment</w:t>
      </w:r>
      <w:r>
        <w:rPr>
          <w:rFonts w:hint="default"/>
          <w:sz w:val="24"/>
          <w:szCs w:val="24"/>
        </w:rPr>
        <w:t>: Implement a robust voter enrollment mechanism to authenticate the identities of eligible voters and prevent fraudulent registrations. This may entail integrating identity verification measures such as biometrics, digital signatures, or government-issued identification documents. Ensure that voter registration data is encrypted and securely stored on the blockchain to preserve voter privacy.</w:t>
      </w:r>
    </w:p>
    <w:p>
      <w:pPr>
        <w:pStyle w:val="16"/>
        <w:numPr>
          <w:ilvl w:val="0"/>
          <w:numId w:val="9"/>
        </w:numPr>
        <w:tabs>
          <w:tab w:val="left" w:pos="865"/>
          <w:tab w:val="clear" w:pos="420"/>
        </w:tabs>
        <w:spacing w:before="3" w:after="0" w:line="360" w:lineRule="auto"/>
        <w:ind w:left="420" w:leftChars="0" w:right="105" w:hanging="420" w:firstLineChars="0"/>
        <w:jc w:val="both"/>
        <w:rPr>
          <w:rFonts w:hint="default"/>
          <w:sz w:val="24"/>
          <w:szCs w:val="24"/>
        </w:rPr>
      </w:pPr>
      <w:r>
        <w:rPr>
          <w:rFonts w:hint="default"/>
          <w:b/>
          <w:bCs/>
          <w:sz w:val="24"/>
          <w:szCs w:val="24"/>
        </w:rPr>
        <w:t>Voting Procedures:</w:t>
      </w:r>
      <w:r>
        <w:rPr>
          <w:rFonts w:hint="default"/>
          <w:sz w:val="24"/>
          <w:szCs w:val="24"/>
        </w:rPr>
        <w:t xml:space="preserve"> Develop intuitive interfaces (e.g., web portals, mobile applications) to streamline the voting process for participants. Enable voters to securely cast their ballots using cryptographic keys and digital signatures. Introduce mechanisms to thwart duplicate voting and ensure that each voter can only cast a single ballot per election. All cast votes should be logged as transactions on the blockchain in a transparent and immutable manner.</w:t>
      </w:r>
    </w:p>
    <w:p>
      <w:pPr>
        <w:pStyle w:val="16"/>
        <w:numPr>
          <w:ilvl w:val="0"/>
          <w:numId w:val="0"/>
        </w:numPr>
        <w:tabs>
          <w:tab w:val="left" w:pos="865"/>
        </w:tabs>
        <w:spacing w:before="3" w:after="0" w:line="360" w:lineRule="auto"/>
        <w:ind w:leftChars="0" w:right="105" w:rightChars="0"/>
        <w:jc w:val="both"/>
        <w:rPr>
          <w:rFonts w:hint="default"/>
          <w:sz w:val="24"/>
          <w:szCs w:val="24"/>
        </w:rPr>
      </w:pPr>
    </w:p>
    <w:p>
      <w:pPr>
        <w:pStyle w:val="16"/>
        <w:numPr>
          <w:ilvl w:val="0"/>
          <w:numId w:val="9"/>
        </w:numPr>
        <w:tabs>
          <w:tab w:val="left" w:pos="865"/>
          <w:tab w:val="clear" w:pos="420"/>
        </w:tabs>
        <w:spacing w:before="3" w:after="0" w:line="360" w:lineRule="auto"/>
        <w:ind w:left="420" w:leftChars="0" w:right="105" w:hanging="420" w:firstLineChars="0"/>
        <w:jc w:val="both"/>
        <w:rPr>
          <w:rFonts w:hint="default"/>
          <w:b/>
          <w:bCs/>
          <w:sz w:val="24"/>
          <w:szCs w:val="24"/>
        </w:rPr>
      </w:pPr>
      <w:r>
        <w:rPr>
          <w:rFonts w:hint="default"/>
          <w:b/>
          <w:bCs/>
          <w:sz w:val="24"/>
          <w:szCs w:val="24"/>
        </w:rPr>
        <w:t>3.1.5 Digital Voting</w:t>
      </w:r>
    </w:p>
    <w:p>
      <w:pPr>
        <w:pStyle w:val="16"/>
        <w:numPr>
          <w:ilvl w:val="0"/>
          <w:numId w:val="0"/>
        </w:numPr>
        <w:tabs>
          <w:tab w:val="left" w:pos="865"/>
        </w:tabs>
        <w:spacing w:before="3" w:after="0" w:line="360" w:lineRule="auto"/>
        <w:ind w:leftChars="0" w:right="105" w:rightChars="0" w:firstLine="240" w:firstLineChars="100"/>
        <w:jc w:val="both"/>
        <w:rPr>
          <w:rFonts w:hint="default"/>
          <w:sz w:val="24"/>
          <w:szCs w:val="24"/>
        </w:rPr>
      </w:pPr>
      <w:r>
        <w:rPr>
          <w:rFonts w:hint="default"/>
          <w:sz w:val="24"/>
          <w:szCs w:val="24"/>
        </w:rPr>
        <w:t xml:space="preserve"> </w:t>
      </w:r>
      <w:r>
        <w:rPr>
          <w:rFonts w:hint="default"/>
          <w:b/>
          <w:bCs/>
          <w:sz w:val="24"/>
          <w:szCs w:val="24"/>
        </w:rPr>
        <w:t>Tabulation of Votes and Results Authentication</w:t>
      </w:r>
      <w:r>
        <w:rPr>
          <w:rFonts w:hint="default"/>
          <w:sz w:val="24"/>
          <w:szCs w:val="24"/>
        </w:rPr>
        <w:t>: Upon conclusion of the voting period, tabulate the ballots recorded on the blockchain utilizing the smart contracts. Validate the integrity of the voting outcomes by permitting stakeholders, including voters and election monitors, to scrutinize the blockchain and independently authenticate the tabulation. Confirm that the voting results are transparent, verifiable, and resistant to tampering, fostering trust in the integrity of the electoral process.</w:t>
      </w:r>
    </w:p>
    <w:p>
      <w:pPr>
        <w:pStyle w:val="16"/>
        <w:numPr>
          <w:ilvl w:val="0"/>
          <w:numId w:val="0"/>
        </w:numPr>
        <w:tabs>
          <w:tab w:val="left" w:pos="865"/>
        </w:tabs>
        <w:spacing w:before="3" w:after="0" w:line="360" w:lineRule="auto"/>
        <w:ind w:leftChars="0" w:right="105" w:rightChars="0" w:firstLine="240" w:firstLineChars="100"/>
        <w:jc w:val="both"/>
        <w:rPr>
          <w:rFonts w:hint="default"/>
          <w:sz w:val="24"/>
          <w:szCs w:val="24"/>
        </w:rPr>
      </w:pPr>
    </w:p>
    <w:p>
      <w:pPr>
        <w:pStyle w:val="16"/>
        <w:numPr>
          <w:ilvl w:val="0"/>
          <w:numId w:val="9"/>
        </w:numPr>
        <w:tabs>
          <w:tab w:val="left" w:pos="865"/>
          <w:tab w:val="clear" w:pos="420"/>
        </w:tabs>
        <w:spacing w:before="3" w:after="0" w:line="360" w:lineRule="auto"/>
        <w:ind w:left="420" w:leftChars="0" w:right="105" w:hanging="420" w:firstLineChars="0"/>
        <w:jc w:val="both"/>
        <w:rPr>
          <w:sz w:val="24"/>
          <w:szCs w:val="24"/>
        </w:rPr>
        <w:sectPr>
          <w:pgSz w:w="11920" w:h="16850"/>
          <w:pgMar w:top="1100" w:right="700" w:bottom="1360" w:left="760" w:header="574" w:footer="1161" w:gutter="0"/>
          <w:cols w:space="720" w:num="1"/>
        </w:sectPr>
      </w:pPr>
      <w:r>
        <w:rPr>
          <w:rFonts w:hint="default"/>
          <w:sz w:val="24"/>
          <w:szCs w:val="24"/>
        </w:rPr>
        <w:t xml:space="preserve">7. </w:t>
      </w:r>
      <w:r>
        <w:rPr>
          <w:rFonts w:hint="default"/>
          <w:b/>
          <w:bCs/>
          <w:sz w:val="24"/>
          <w:szCs w:val="24"/>
        </w:rPr>
        <w:t>Post-Election Procedures and Audits</w:t>
      </w:r>
      <w:r>
        <w:rPr>
          <w:rFonts w:hint="default"/>
          <w:sz w:val="24"/>
          <w:szCs w:val="24"/>
        </w:rPr>
        <w:t>: Execute post-election procedures such as audits and recounts to address any disparities or issues arising during the voting process. Maintain a comprehensive audit trail of all activities and transactions on the blockchain for purposes of accountability and transparency. Continuously monitor the blockchain network for any suspicious activities or security breaches and take appropriate corrective actions.</w:t>
      </w:r>
    </w:p>
    <w:p>
      <w:pPr>
        <w:pStyle w:val="9"/>
        <w:rPr>
          <w:sz w:val="24"/>
          <w:szCs w:val="24"/>
        </w:rPr>
      </w:pPr>
    </w:p>
    <w:p>
      <w:pPr>
        <w:pStyle w:val="9"/>
        <w:spacing w:before="15"/>
        <w:rPr>
          <w:sz w:val="24"/>
          <w:szCs w:val="24"/>
        </w:rPr>
      </w:pPr>
    </w:p>
    <w:p>
      <w:pPr>
        <w:pStyle w:val="9"/>
        <w:spacing w:before="167"/>
        <w:rPr>
          <w:sz w:val="24"/>
          <w:szCs w:val="24"/>
        </w:rPr>
      </w:pPr>
      <w:r>
        <w:rPr>
          <w:rFonts w:ascii="SimSun" w:hAnsi="SimSun" w:eastAsia="SimSun" w:cs="SimSun"/>
          <w:sz w:val="24"/>
          <w:szCs w:val="24"/>
        </w:rPr>
        <w:drawing>
          <wp:inline distT="0" distB="0" distL="114300" distR="114300">
            <wp:extent cx="6746875" cy="3357880"/>
            <wp:effectExtent l="0" t="0" r="4445" b="10160"/>
            <wp:docPr id="5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1" descr="IMG_256"/>
                    <pic:cNvPicPr>
                      <a:picLocks noChangeAspect="1"/>
                    </pic:cNvPicPr>
                  </pic:nvPicPr>
                  <pic:blipFill>
                    <a:blip r:embed="rId30"/>
                    <a:stretch>
                      <a:fillRect/>
                    </a:stretch>
                  </pic:blipFill>
                  <pic:spPr>
                    <a:xfrm>
                      <a:off x="0" y="0"/>
                      <a:ext cx="6746875" cy="3357880"/>
                    </a:xfrm>
                    <a:prstGeom prst="rect">
                      <a:avLst/>
                    </a:prstGeom>
                    <a:noFill/>
                    <a:ln w="9525">
                      <a:noFill/>
                    </a:ln>
                  </pic:spPr>
                </pic:pic>
              </a:graphicData>
            </a:graphic>
          </wp:inline>
        </w:drawing>
      </w:r>
    </w:p>
    <w:p>
      <w:pPr>
        <w:pStyle w:val="9"/>
        <w:spacing w:before="145"/>
        <w:ind w:left="3925"/>
        <w:jc w:val="both"/>
        <w:rPr>
          <w:sz w:val="24"/>
          <w:szCs w:val="24"/>
        </w:rPr>
      </w:pPr>
      <w:r>
        <w:rPr>
          <w:sz w:val="24"/>
          <w:szCs w:val="24"/>
        </w:rPr>
        <w:t>3.1.5</w:t>
      </w:r>
      <w:r>
        <w:rPr>
          <w:spacing w:val="-2"/>
          <w:sz w:val="24"/>
          <w:szCs w:val="24"/>
        </w:rPr>
        <w:t xml:space="preserve"> </w:t>
      </w:r>
      <w:r>
        <w:rPr>
          <w:sz w:val="24"/>
          <w:szCs w:val="24"/>
        </w:rPr>
        <w:t>Electronic</w:t>
      </w:r>
      <w:r>
        <w:rPr>
          <w:spacing w:val="-6"/>
          <w:sz w:val="24"/>
          <w:szCs w:val="24"/>
        </w:rPr>
        <w:t xml:space="preserve"> </w:t>
      </w:r>
      <w:r>
        <w:rPr>
          <w:spacing w:val="-2"/>
          <w:sz w:val="24"/>
          <w:szCs w:val="24"/>
        </w:rPr>
        <w:t>Voting</w:t>
      </w:r>
    </w:p>
    <w:p>
      <w:pPr>
        <w:spacing w:after="0" w:line="360" w:lineRule="auto"/>
        <w:jc w:val="both"/>
        <w:rPr>
          <w:sz w:val="24"/>
          <w:szCs w:val="24"/>
        </w:rPr>
        <w:sectPr>
          <w:pgSz w:w="11920" w:h="16850"/>
          <w:pgMar w:top="1100" w:right="700" w:bottom="1360" w:left="760" w:header="574" w:footer="1161" w:gutter="0"/>
          <w:cols w:space="720" w:num="1"/>
        </w:sectPr>
      </w:pPr>
    </w:p>
    <w:p>
      <w:pPr>
        <w:pStyle w:val="9"/>
        <w:rPr>
          <w:sz w:val="24"/>
          <w:szCs w:val="24"/>
        </w:rPr>
      </w:pPr>
    </w:p>
    <w:p>
      <w:pPr>
        <w:pStyle w:val="9"/>
        <w:spacing w:before="15"/>
        <w:rPr>
          <w:sz w:val="24"/>
          <w:szCs w:val="24"/>
        </w:rPr>
      </w:pPr>
    </w:p>
    <w:p>
      <w:pPr>
        <w:pStyle w:val="16"/>
        <w:numPr>
          <w:ilvl w:val="0"/>
          <w:numId w:val="10"/>
        </w:numPr>
        <w:tabs>
          <w:tab w:val="left" w:pos="865"/>
        </w:tabs>
        <w:spacing w:before="1" w:after="0" w:line="360" w:lineRule="auto"/>
        <w:ind w:left="865" w:right="107" w:hanging="360"/>
        <w:jc w:val="both"/>
        <w:rPr>
          <w:sz w:val="24"/>
          <w:szCs w:val="24"/>
        </w:rPr>
      </w:pPr>
      <w:r>
        <w:rPr>
          <w:b/>
          <w:sz w:val="24"/>
          <w:szCs w:val="24"/>
        </w:rPr>
        <w:t>Post-Election Procedures and Audits</w:t>
      </w:r>
      <w:r>
        <w:rPr>
          <w:sz w:val="24"/>
          <w:szCs w:val="24"/>
        </w:rPr>
        <w:t>: Conduct post-election procedures, such as audits and recounts, to address any discrepancies or concerns raised during the voting process. Maintain an audit trail of all activities and transactions on the blockchain for accountability and transparency purposes. Continuously monitor the blockchain network for any suspicious activities or security breaches and take appropriate measures to address them.</w:t>
      </w:r>
    </w:p>
    <w:p>
      <w:pPr>
        <w:pStyle w:val="16"/>
        <w:numPr>
          <w:ilvl w:val="0"/>
          <w:numId w:val="10"/>
        </w:numPr>
        <w:tabs>
          <w:tab w:val="left" w:pos="865"/>
        </w:tabs>
        <w:spacing w:before="3" w:after="0" w:line="360" w:lineRule="auto"/>
        <w:ind w:left="865" w:right="106" w:hanging="360"/>
        <w:jc w:val="both"/>
        <w:rPr>
          <w:sz w:val="24"/>
          <w:szCs w:val="24"/>
        </w:rPr>
      </w:pPr>
      <w:r>
        <w:rPr>
          <w:b/>
          <w:sz w:val="24"/>
          <w:szCs w:val="24"/>
        </w:rPr>
        <w:t>Regulatory</w:t>
      </w:r>
      <w:r>
        <w:rPr>
          <w:b/>
          <w:spacing w:val="-15"/>
          <w:sz w:val="24"/>
          <w:szCs w:val="24"/>
        </w:rPr>
        <w:t xml:space="preserve"> </w:t>
      </w:r>
      <w:r>
        <w:rPr>
          <w:b/>
          <w:sz w:val="24"/>
          <w:szCs w:val="24"/>
        </w:rPr>
        <w:t>Compliance</w:t>
      </w:r>
      <w:r>
        <w:rPr>
          <w:b/>
          <w:spacing w:val="-15"/>
          <w:sz w:val="24"/>
          <w:szCs w:val="24"/>
        </w:rPr>
        <w:t xml:space="preserve"> </w:t>
      </w:r>
      <w:r>
        <w:rPr>
          <w:b/>
          <w:sz w:val="24"/>
          <w:szCs w:val="24"/>
        </w:rPr>
        <w:t>and</w:t>
      </w:r>
      <w:r>
        <w:rPr>
          <w:b/>
          <w:spacing w:val="-15"/>
          <w:sz w:val="24"/>
          <w:szCs w:val="24"/>
        </w:rPr>
        <w:t xml:space="preserve"> </w:t>
      </w:r>
      <w:r>
        <w:rPr>
          <w:b/>
          <w:sz w:val="24"/>
          <w:szCs w:val="24"/>
        </w:rPr>
        <w:t>Legal</w:t>
      </w:r>
      <w:r>
        <w:rPr>
          <w:b/>
          <w:spacing w:val="-15"/>
          <w:sz w:val="24"/>
          <w:szCs w:val="24"/>
        </w:rPr>
        <w:t xml:space="preserve"> </w:t>
      </w:r>
      <w:r>
        <w:rPr>
          <w:b/>
          <w:sz w:val="24"/>
          <w:szCs w:val="24"/>
        </w:rPr>
        <w:t>Framework</w:t>
      </w:r>
      <w:r>
        <w:rPr>
          <w:sz w:val="24"/>
          <w:szCs w:val="24"/>
        </w:rPr>
        <w:t>:</w:t>
      </w:r>
      <w:r>
        <w:rPr>
          <w:spacing w:val="-15"/>
          <w:sz w:val="24"/>
          <w:szCs w:val="24"/>
        </w:rPr>
        <w:t xml:space="preserve"> </w:t>
      </w:r>
      <w:r>
        <w:rPr>
          <w:sz w:val="24"/>
          <w:szCs w:val="24"/>
        </w:rPr>
        <w:t>Ensure</w:t>
      </w:r>
      <w:r>
        <w:rPr>
          <w:spacing w:val="-15"/>
          <w:sz w:val="24"/>
          <w:szCs w:val="24"/>
        </w:rPr>
        <w:t xml:space="preserve"> </w:t>
      </w:r>
      <w:r>
        <w:rPr>
          <w:sz w:val="24"/>
          <w:szCs w:val="24"/>
        </w:rPr>
        <w:t>compliance</w:t>
      </w:r>
      <w:r>
        <w:rPr>
          <w:spacing w:val="-15"/>
          <w:sz w:val="24"/>
          <w:szCs w:val="24"/>
        </w:rPr>
        <w:t xml:space="preserve"> </w:t>
      </w:r>
      <w:r>
        <w:rPr>
          <w:sz w:val="24"/>
          <w:szCs w:val="24"/>
        </w:rPr>
        <w:t>with</w:t>
      </w:r>
      <w:r>
        <w:rPr>
          <w:spacing w:val="-15"/>
          <w:sz w:val="24"/>
          <w:szCs w:val="24"/>
        </w:rPr>
        <w:t xml:space="preserve"> </w:t>
      </w:r>
      <w:r>
        <w:rPr>
          <w:sz w:val="24"/>
          <w:szCs w:val="24"/>
        </w:rPr>
        <w:t>relevant</w:t>
      </w:r>
      <w:r>
        <w:rPr>
          <w:spacing w:val="-15"/>
          <w:sz w:val="24"/>
          <w:szCs w:val="24"/>
        </w:rPr>
        <w:t xml:space="preserve"> </w:t>
      </w:r>
      <w:r>
        <w:rPr>
          <w:sz w:val="24"/>
          <w:szCs w:val="24"/>
        </w:rPr>
        <w:t>regulations</w:t>
      </w:r>
      <w:r>
        <w:rPr>
          <w:spacing w:val="-15"/>
          <w:sz w:val="24"/>
          <w:szCs w:val="24"/>
        </w:rPr>
        <w:t xml:space="preserve"> </w:t>
      </w:r>
      <w:r>
        <w:rPr>
          <w:sz w:val="24"/>
          <w:szCs w:val="24"/>
        </w:rPr>
        <w:t>and legal requirements governing elections and data protection. Collaborate with election authorities, legal</w:t>
      </w:r>
      <w:r>
        <w:rPr>
          <w:spacing w:val="-3"/>
          <w:sz w:val="24"/>
          <w:szCs w:val="24"/>
        </w:rPr>
        <w:t xml:space="preserve"> </w:t>
      </w:r>
      <w:r>
        <w:rPr>
          <w:sz w:val="24"/>
          <w:szCs w:val="24"/>
        </w:rPr>
        <w:t>experts,</w:t>
      </w:r>
      <w:r>
        <w:rPr>
          <w:spacing w:val="-1"/>
          <w:sz w:val="24"/>
          <w:szCs w:val="24"/>
        </w:rPr>
        <w:t xml:space="preserve"> </w:t>
      </w:r>
      <w:r>
        <w:rPr>
          <w:sz w:val="24"/>
          <w:szCs w:val="24"/>
        </w:rPr>
        <w:t>and</w:t>
      </w:r>
      <w:r>
        <w:rPr>
          <w:spacing w:val="-3"/>
          <w:sz w:val="24"/>
          <w:szCs w:val="24"/>
        </w:rPr>
        <w:t xml:space="preserve"> </w:t>
      </w:r>
      <w:r>
        <w:rPr>
          <w:sz w:val="24"/>
          <w:szCs w:val="24"/>
        </w:rPr>
        <w:t>regulatory</w:t>
      </w:r>
      <w:r>
        <w:rPr>
          <w:spacing w:val="-3"/>
          <w:sz w:val="24"/>
          <w:szCs w:val="24"/>
        </w:rPr>
        <w:t xml:space="preserve"> </w:t>
      </w:r>
      <w:r>
        <w:rPr>
          <w:sz w:val="24"/>
          <w:szCs w:val="24"/>
        </w:rPr>
        <w:t>bodies</w:t>
      </w:r>
      <w:r>
        <w:rPr>
          <w:spacing w:val="-4"/>
          <w:sz w:val="24"/>
          <w:szCs w:val="24"/>
        </w:rPr>
        <w:t xml:space="preserve"> </w:t>
      </w:r>
      <w:r>
        <w:rPr>
          <w:sz w:val="24"/>
          <w:szCs w:val="24"/>
        </w:rPr>
        <w:t>to</w:t>
      </w:r>
      <w:r>
        <w:rPr>
          <w:spacing w:val="-3"/>
          <w:sz w:val="24"/>
          <w:szCs w:val="24"/>
        </w:rPr>
        <w:t xml:space="preserve"> </w:t>
      </w:r>
      <w:r>
        <w:rPr>
          <w:sz w:val="24"/>
          <w:szCs w:val="24"/>
        </w:rPr>
        <w:t>establish</w:t>
      </w:r>
      <w:r>
        <w:rPr>
          <w:spacing w:val="-3"/>
          <w:sz w:val="24"/>
          <w:szCs w:val="24"/>
        </w:rPr>
        <w:t xml:space="preserve"> </w:t>
      </w:r>
      <w:r>
        <w:rPr>
          <w:sz w:val="24"/>
          <w:szCs w:val="24"/>
        </w:rPr>
        <w:t>a</w:t>
      </w:r>
      <w:r>
        <w:rPr>
          <w:spacing w:val="-4"/>
          <w:sz w:val="24"/>
          <w:szCs w:val="24"/>
        </w:rPr>
        <w:t xml:space="preserve"> </w:t>
      </w:r>
      <w:r>
        <w:rPr>
          <w:sz w:val="24"/>
          <w:szCs w:val="24"/>
        </w:rPr>
        <w:t>legal</w:t>
      </w:r>
      <w:r>
        <w:rPr>
          <w:spacing w:val="-3"/>
          <w:sz w:val="24"/>
          <w:szCs w:val="24"/>
        </w:rPr>
        <w:t xml:space="preserve"> </w:t>
      </w:r>
      <w:r>
        <w:rPr>
          <w:sz w:val="24"/>
          <w:szCs w:val="24"/>
        </w:rPr>
        <w:t>framework</w:t>
      </w:r>
      <w:r>
        <w:rPr>
          <w:spacing w:val="-2"/>
          <w:sz w:val="24"/>
          <w:szCs w:val="24"/>
        </w:rPr>
        <w:t xml:space="preserve"> </w:t>
      </w:r>
      <w:r>
        <w:rPr>
          <w:sz w:val="24"/>
          <w:szCs w:val="24"/>
        </w:rPr>
        <w:t>for</w:t>
      </w:r>
      <w:r>
        <w:rPr>
          <w:spacing w:val="-5"/>
          <w:sz w:val="24"/>
          <w:szCs w:val="24"/>
        </w:rPr>
        <w:t xml:space="preserve"> </w:t>
      </w:r>
      <w:r>
        <w:rPr>
          <w:sz w:val="24"/>
          <w:szCs w:val="24"/>
        </w:rPr>
        <w:t>the</w:t>
      </w:r>
      <w:r>
        <w:rPr>
          <w:spacing w:val="-3"/>
          <w:sz w:val="24"/>
          <w:szCs w:val="24"/>
        </w:rPr>
        <w:t xml:space="preserve"> </w:t>
      </w:r>
      <w:r>
        <w:rPr>
          <w:sz w:val="24"/>
          <w:szCs w:val="24"/>
        </w:rPr>
        <w:t>blockchain-based</w:t>
      </w:r>
      <w:r>
        <w:rPr>
          <w:spacing w:val="-3"/>
          <w:sz w:val="24"/>
          <w:szCs w:val="24"/>
        </w:rPr>
        <w:t xml:space="preserve"> </w:t>
      </w:r>
      <w:r>
        <w:rPr>
          <w:sz w:val="24"/>
          <w:szCs w:val="24"/>
        </w:rPr>
        <w:t>voting system, addressing issues such as voter eligibility, data privacy, and dispute resolution.</w:t>
      </w:r>
    </w:p>
    <w:p>
      <w:pPr>
        <w:pStyle w:val="9"/>
        <w:rPr>
          <w:sz w:val="24"/>
          <w:szCs w:val="24"/>
        </w:rPr>
      </w:pPr>
    </w:p>
    <w:p>
      <w:pPr>
        <w:pStyle w:val="9"/>
        <w:rPr>
          <w:sz w:val="24"/>
          <w:szCs w:val="24"/>
        </w:rPr>
      </w:pPr>
    </w:p>
    <w:p>
      <w:pPr>
        <w:pStyle w:val="9"/>
        <w:spacing w:before="125"/>
        <w:rPr>
          <w:sz w:val="24"/>
          <w:szCs w:val="24"/>
        </w:rPr>
      </w:pPr>
      <w:r>
        <w:rPr>
          <w:sz w:val="24"/>
          <w:szCs w:val="24"/>
        </w:rPr>
        <w:drawing>
          <wp:anchor distT="0" distB="0" distL="0" distR="0" simplePos="0" relativeHeight="251674624" behindDoc="1" locked="0" layoutInCell="1" allowOverlap="1">
            <wp:simplePos x="0" y="0"/>
            <wp:positionH relativeFrom="page">
              <wp:posOffset>1977390</wp:posOffset>
            </wp:positionH>
            <wp:positionV relativeFrom="paragraph">
              <wp:posOffset>226695</wp:posOffset>
            </wp:positionV>
            <wp:extent cx="3627755" cy="3672205"/>
            <wp:effectExtent l="0" t="0" r="0" b="0"/>
            <wp:wrapTopAndBottom/>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1" cstate="print"/>
                    <a:stretch>
                      <a:fillRect/>
                    </a:stretch>
                  </pic:blipFill>
                  <pic:spPr>
                    <a:xfrm>
                      <a:off x="0" y="0"/>
                      <a:ext cx="3627592" cy="3672078"/>
                    </a:xfrm>
                    <a:prstGeom prst="rect">
                      <a:avLst/>
                    </a:prstGeom>
                  </pic:spPr>
                </pic:pic>
              </a:graphicData>
            </a:graphic>
          </wp:anchor>
        </w:drawing>
      </w:r>
    </w:p>
    <w:p>
      <w:pPr>
        <w:pStyle w:val="9"/>
        <w:spacing w:before="148"/>
        <w:ind w:left="3025"/>
        <w:rPr>
          <w:sz w:val="24"/>
          <w:szCs w:val="24"/>
        </w:rPr>
      </w:pPr>
      <w:r>
        <w:rPr>
          <w:sz w:val="24"/>
          <w:szCs w:val="24"/>
        </w:rPr>
        <w:t>3.1.8</w:t>
      </w:r>
      <w:r>
        <w:rPr>
          <w:spacing w:val="-3"/>
          <w:sz w:val="24"/>
          <w:szCs w:val="24"/>
        </w:rPr>
        <w:t xml:space="preserve"> </w:t>
      </w:r>
      <w:r>
        <w:rPr>
          <w:sz w:val="24"/>
          <w:szCs w:val="24"/>
        </w:rPr>
        <w:t>Security</w:t>
      </w:r>
      <w:r>
        <w:rPr>
          <w:spacing w:val="-2"/>
          <w:sz w:val="24"/>
          <w:szCs w:val="24"/>
        </w:rPr>
        <w:t xml:space="preserve"> </w:t>
      </w:r>
      <w:r>
        <w:rPr>
          <w:sz w:val="24"/>
          <w:szCs w:val="24"/>
        </w:rPr>
        <w:t>requirements</w:t>
      </w:r>
      <w:r>
        <w:rPr>
          <w:spacing w:val="-1"/>
          <w:sz w:val="24"/>
          <w:szCs w:val="24"/>
        </w:rPr>
        <w:t xml:space="preserve"> </w:t>
      </w:r>
      <w:r>
        <w:rPr>
          <w:sz w:val="24"/>
          <w:szCs w:val="24"/>
        </w:rPr>
        <w:t>for</w:t>
      </w:r>
      <w:r>
        <w:rPr>
          <w:spacing w:val="-2"/>
          <w:sz w:val="24"/>
          <w:szCs w:val="24"/>
        </w:rPr>
        <w:t xml:space="preserve"> </w:t>
      </w:r>
      <w:r>
        <w:rPr>
          <w:sz w:val="24"/>
          <w:szCs w:val="24"/>
        </w:rPr>
        <w:t>electronic</w:t>
      </w:r>
      <w:r>
        <w:rPr>
          <w:spacing w:val="-2"/>
          <w:sz w:val="24"/>
          <w:szCs w:val="24"/>
        </w:rPr>
        <w:t xml:space="preserve"> </w:t>
      </w:r>
      <w:r>
        <w:rPr>
          <w:sz w:val="24"/>
          <w:szCs w:val="24"/>
        </w:rPr>
        <w:t>voting</w:t>
      </w:r>
      <w:r>
        <w:rPr>
          <w:spacing w:val="-1"/>
          <w:sz w:val="24"/>
          <w:szCs w:val="24"/>
        </w:rPr>
        <w:t xml:space="preserve"> </w:t>
      </w:r>
      <w:r>
        <w:rPr>
          <w:spacing w:val="-2"/>
          <w:sz w:val="24"/>
          <w:szCs w:val="24"/>
        </w:rPr>
        <w:t>system</w:t>
      </w:r>
    </w:p>
    <w:p>
      <w:pPr>
        <w:spacing w:after="0"/>
        <w:rPr>
          <w:sz w:val="24"/>
          <w:szCs w:val="24"/>
        </w:rPr>
        <w:sectPr>
          <w:pgSz w:w="11920" w:h="16850"/>
          <w:pgMar w:top="1100" w:right="700" w:bottom="1360" w:left="760" w:header="574" w:footer="1161" w:gutter="0"/>
          <w:cols w:space="720" w:num="1"/>
        </w:sectPr>
      </w:pPr>
    </w:p>
    <w:p>
      <w:pPr>
        <w:pStyle w:val="9"/>
        <w:spacing w:before="247"/>
        <w:rPr>
          <w:sz w:val="24"/>
          <w:szCs w:val="24"/>
        </w:rPr>
      </w:pPr>
    </w:p>
    <w:p>
      <w:pPr>
        <w:pStyle w:val="5"/>
        <w:numPr>
          <w:ilvl w:val="1"/>
          <w:numId w:val="11"/>
        </w:numPr>
        <w:tabs>
          <w:tab w:val="left" w:pos="986"/>
        </w:tabs>
        <w:spacing w:before="0" w:after="0" w:line="240" w:lineRule="auto"/>
        <w:ind w:left="986" w:right="0" w:hanging="428"/>
        <w:jc w:val="left"/>
        <w:rPr>
          <w:sz w:val="24"/>
          <w:szCs w:val="24"/>
        </w:rPr>
      </w:pPr>
      <w:bookmarkStart w:id="3" w:name="_TOC_250002"/>
      <w:r>
        <w:rPr>
          <w:sz w:val="24"/>
          <w:szCs w:val="24"/>
        </w:rPr>
        <w:t>Advantages</w:t>
      </w:r>
      <w:r>
        <w:rPr>
          <w:spacing w:val="-14"/>
          <w:sz w:val="24"/>
          <w:szCs w:val="24"/>
        </w:rPr>
        <w:t xml:space="preserve"> </w:t>
      </w:r>
      <w:r>
        <w:rPr>
          <w:sz w:val="24"/>
          <w:szCs w:val="24"/>
        </w:rPr>
        <w:t>and</w:t>
      </w:r>
      <w:r>
        <w:rPr>
          <w:spacing w:val="-16"/>
          <w:sz w:val="24"/>
          <w:szCs w:val="24"/>
        </w:rPr>
        <w:t xml:space="preserve"> </w:t>
      </w:r>
      <w:r>
        <w:rPr>
          <w:sz w:val="24"/>
          <w:szCs w:val="24"/>
        </w:rPr>
        <w:t>Disadvantages</w:t>
      </w:r>
      <w:r>
        <w:rPr>
          <w:spacing w:val="-14"/>
          <w:sz w:val="24"/>
          <w:szCs w:val="24"/>
        </w:rPr>
        <w:t xml:space="preserve"> </w:t>
      </w:r>
      <w:r>
        <w:rPr>
          <w:sz w:val="24"/>
          <w:szCs w:val="24"/>
        </w:rPr>
        <w:t>of</w:t>
      </w:r>
      <w:r>
        <w:rPr>
          <w:spacing w:val="-9"/>
          <w:sz w:val="24"/>
          <w:szCs w:val="24"/>
        </w:rPr>
        <w:t xml:space="preserve"> </w:t>
      </w:r>
      <w:r>
        <w:rPr>
          <w:spacing w:val="-9"/>
          <w:sz w:val="24"/>
          <w:szCs w:val="24"/>
          <w:lang w:val="en-US"/>
        </w:rPr>
        <w:t>Block-chain-Based</w:t>
      </w:r>
      <w:r>
        <w:rPr>
          <w:rFonts w:hint="default"/>
          <w:spacing w:val="-9"/>
          <w:sz w:val="24"/>
          <w:szCs w:val="24"/>
          <w:lang w:val="en-US"/>
        </w:rPr>
        <w:t xml:space="preserve"> </w:t>
      </w:r>
      <w:r>
        <w:rPr>
          <w:sz w:val="24"/>
          <w:szCs w:val="24"/>
        </w:rPr>
        <w:t>Voting</w:t>
      </w:r>
      <w:r>
        <w:rPr>
          <w:spacing w:val="-11"/>
          <w:sz w:val="24"/>
          <w:szCs w:val="24"/>
        </w:rPr>
        <w:t xml:space="preserve"> </w:t>
      </w:r>
      <w:bookmarkEnd w:id="3"/>
      <w:r>
        <w:rPr>
          <w:spacing w:val="-2"/>
          <w:sz w:val="24"/>
          <w:szCs w:val="24"/>
        </w:rPr>
        <w:t>System</w:t>
      </w:r>
    </w:p>
    <w:p>
      <w:pPr>
        <w:pStyle w:val="9"/>
        <w:rPr>
          <w:b/>
          <w:sz w:val="24"/>
          <w:szCs w:val="24"/>
        </w:rPr>
      </w:pPr>
    </w:p>
    <w:p>
      <w:pPr>
        <w:pStyle w:val="6"/>
        <w:numPr>
          <w:ilvl w:val="2"/>
          <w:numId w:val="11"/>
        </w:numPr>
        <w:tabs>
          <w:tab w:val="left" w:pos="1121"/>
        </w:tabs>
        <w:spacing w:before="0" w:after="0" w:line="240" w:lineRule="auto"/>
        <w:ind w:left="1121" w:right="0" w:hanging="547"/>
        <w:jc w:val="left"/>
        <w:rPr>
          <w:sz w:val="24"/>
          <w:szCs w:val="24"/>
        </w:rPr>
      </w:pPr>
      <w:r>
        <w:rPr>
          <w:spacing w:val="-2"/>
          <w:sz w:val="24"/>
          <w:szCs w:val="24"/>
        </w:rPr>
        <w:t>ADVANTAGES</w:t>
      </w:r>
    </w:p>
    <w:p>
      <w:pPr>
        <w:spacing w:after="0" w:line="360" w:lineRule="auto"/>
        <w:jc w:val="both"/>
        <w:rPr>
          <w:rFonts w:hint="default"/>
          <w:sz w:val="24"/>
          <w:szCs w:val="24"/>
        </w:rPr>
      </w:pPr>
      <w:r>
        <w:rPr>
          <w:rFonts w:hint="default"/>
          <w:sz w:val="24"/>
          <w:szCs w:val="24"/>
        </w:rPr>
        <w:t>3.</w:t>
      </w:r>
      <w:r>
        <w:rPr>
          <w:rFonts w:hint="default"/>
          <w:b/>
          <w:bCs/>
          <w:sz w:val="24"/>
          <w:szCs w:val="24"/>
        </w:rPr>
        <w:t>1 Pros and Cons of Blockchain-Based Voting Systems</w:t>
      </w:r>
    </w:p>
    <w:p>
      <w:pPr>
        <w:numPr>
          <w:ilvl w:val="0"/>
          <w:numId w:val="12"/>
        </w:numPr>
        <w:tabs>
          <w:tab w:val="clear" w:pos="420"/>
        </w:tabs>
        <w:spacing w:after="0" w:line="360" w:lineRule="auto"/>
        <w:ind w:left="420" w:leftChars="0" w:right="0" w:rightChars="0" w:hanging="420" w:firstLineChars="0"/>
        <w:jc w:val="both"/>
        <w:rPr>
          <w:rFonts w:hint="default"/>
          <w:sz w:val="24"/>
          <w:szCs w:val="24"/>
        </w:rPr>
      </w:pPr>
      <w:r>
        <w:rPr>
          <w:rFonts w:hint="default"/>
          <w:b/>
          <w:bCs/>
          <w:sz w:val="24"/>
          <w:szCs w:val="24"/>
        </w:rPr>
        <w:t xml:space="preserve">Enhanced Security: </w:t>
      </w:r>
      <w:r>
        <w:rPr>
          <w:rFonts w:hint="default"/>
          <w:sz w:val="24"/>
          <w:szCs w:val="24"/>
        </w:rPr>
        <w:t>Blockchain technology offers robust security measures by virtue of its decentralized and tamper-resistant architecture. Each vote is cryptographically secured and recorded on a distributed ledger, rendering it exceedingly challenging for malicious entities to tamper with or alter the voting data.</w:t>
      </w:r>
    </w:p>
    <w:p>
      <w:pPr>
        <w:numPr>
          <w:ilvl w:val="0"/>
          <w:numId w:val="12"/>
        </w:numPr>
        <w:tabs>
          <w:tab w:val="clear" w:pos="420"/>
        </w:tabs>
        <w:spacing w:after="0" w:line="360" w:lineRule="auto"/>
        <w:ind w:left="420" w:leftChars="0" w:right="0" w:rightChars="0" w:hanging="420" w:firstLineChars="0"/>
        <w:jc w:val="both"/>
        <w:rPr>
          <w:rFonts w:hint="default"/>
          <w:sz w:val="24"/>
          <w:szCs w:val="24"/>
        </w:rPr>
      </w:pPr>
      <w:r>
        <w:rPr>
          <w:rFonts w:hint="default"/>
          <w:b/>
          <w:bCs/>
          <w:sz w:val="24"/>
          <w:szCs w:val="24"/>
        </w:rPr>
        <w:t>Transparency and Verifiability:</w:t>
      </w:r>
      <w:r>
        <w:rPr>
          <w:rFonts w:hint="default"/>
          <w:sz w:val="24"/>
          <w:szCs w:val="24"/>
        </w:rPr>
        <w:t xml:space="preserve"> The transparent and immutable nature of blockchain ensures that all transactions, including votes cast, are documented and accessible to all network participants. This transparency fosters trust and confidence in the integrity of the electoral process, as stakeholders can independently authenticate the validity of the voting records.</w:t>
      </w:r>
    </w:p>
    <w:p>
      <w:pPr>
        <w:numPr>
          <w:ilvl w:val="0"/>
          <w:numId w:val="12"/>
        </w:numPr>
        <w:tabs>
          <w:tab w:val="clear" w:pos="420"/>
        </w:tabs>
        <w:spacing w:after="0" w:line="360" w:lineRule="auto"/>
        <w:ind w:left="420" w:leftChars="0" w:right="0" w:rightChars="0" w:hanging="420" w:firstLineChars="0"/>
        <w:jc w:val="both"/>
        <w:rPr>
          <w:rFonts w:hint="default"/>
          <w:sz w:val="24"/>
          <w:szCs w:val="24"/>
        </w:rPr>
      </w:pPr>
      <w:r>
        <w:rPr>
          <w:rFonts w:hint="default"/>
          <w:b/>
          <w:bCs/>
          <w:sz w:val="24"/>
          <w:szCs w:val="24"/>
        </w:rPr>
        <w:t>Immutable Records:</w:t>
      </w:r>
      <w:r>
        <w:rPr>
          <w:rFonts w:hint="default"/>
          <w:sz w:val="24"/>
          <w:szCs w:val="24"/>
        </w:rPr>
        <w:t xml:space="preserve"> Once recorded on the blockchain, voting data becomes immutable and impervious to modification or tampering. This eliminates the possibility of fraudulent activities such as duplicate voting, ballot manipulation, or tampering with election outcomes, thereby upholding the accuracy and integrity of the voting mechanism.</w:t>
      </w:r>
    </w:p>
    <w:p>
      <w:pPr>
        <w:numPr>
          <w:ilvl w:val="0"/>
          <w:numId w:val="12"/>
        </w:numPr>
        <w:tabs>
          <w:tab w:val="clear" w:pos="420"/>
        </w:tabs>
        <w:spacing w:after="0" w:line="360" w:lineRule="auto"/>
        <w:ind w:left="420" w:leftChars="0" w:right="0" w:rightChars="0" w:hanging="420" w:firstLineChars="0"/>
        <w:jc w:val="both"/>
        <w:rPr>
          <w:rFonts w:hint="default"/>
          <w:sz w:val="24"/>
          <w:szCs w:val="24"/>
        </w:rPr>
      </w:pPr>
      <w:r>
        <w:rPr>
          <w:rFonts w:hint="default"/>
          <w:b/>
          <w:bCs/>
          <w:sz w:val="24"/>
          <w:szCs w:val="24"/>
        </w:rPr>
        <w:t xml:space="preserve">Enhanced Accessibility: </w:t>
      </w:r>
      <w:r>
        <w:rPr>
          <w:rFonts w:hint="default"/>
          <w:sz w:val="24"/>
          <w:szCs w:val="24"/>
        </w:rPr>
        <w:t>Blockchain-based voting systems can improve accessibility by enabling voters to participate remotely through digital platforms and mobile applications. This diminishes barriers to engagement, such as geographical constraints and mobility limitations, thereby encouraging broader voter participation, especially among underrepresented demographics.</w:t>
      </w:r>
    </w:p>
    <w:p>
      <w:pPr>
        <w:numPr>
          <w:ilvl w:val="0"/>
          <w:numId w:val="12"/>
        </w:numPr>
        <w:tabs>
          <w:tab w:val="clear" w:pos="420"/>
        </w:tabs>
        <w:spacing w:after="0" w:line="360" w:lineRule="auto"/>
        <w:ind w:left="420" w:leftChars="0" w:right="0" w:rightChars="0" w:hanging="420" w:firstLineChars="0"/>
        <w:jc w:val="both"/>
        <w:rPr>
          <w:sz w:val="24"/>
          <w:szCs w:val="24"/>
        </w:rPr>
        <w:sectPr>
          <w:headerReference r:id="rId16" w:type="default"/>
          <w:footerReference r:id="rId17" w:type="default"/>
          <w:pgSz w:w="11920" w:h="16850"/>
          <w:pgMar w:top="1100" w:right="700" w:bottom="1360" w:left="760" w:header="574" w:footer="1161" w:gutter="0"/>
          <w:cols w:space="720" w:num="1"/>
        </w:sectPr>
      </w:pPr>
      <w:r>
        <w:rPr>
          <w:rFonts w:hint="default"/>
          <w:b/>
          <w:bCs/>
          <w:sz w:val="24"/>
          <w:szCs w:val="24"/>
        </w:rPr>
        <w:t xml:space="preserve">Decentralization: </w:t>
      </w:r>
      <w:r>
        <w:rPr>
          <w:rFonts w:hint="default"/>
          <w:sz w:val="24"/>
          <w:szCs w:val="24"/>
        </w:rPr>
        <w:t>By dispersing authority and control across a network of nodes, blockchain-based voting systems reduce dependence on centralized authorities and intermediaries. This diminishes the vulnerability to single points of failure and fortifies the resilience and durability of the electoral process against external interference or manipulation.</w:t>
      </w:r>
    </w:p>
    <w:p>
      <w:pPr>
        <w:pStyle w:val="9"/>
        <w:rPr>
          <w:sz w:val="24"/>
          <w:szCs w:val="24"/>
        </w:rPr>
      </w:pPr>
    </w:p>
    <w:p>
      <w:pPr>
        <w:pStyle w:val="9"/>
        <w:spacing w:before="15"/>
        <w:rPr>
          <w:sz w:val="24"/>
          <w:szCs w:val="24"/>
        </w:rPr>
      </w:pPr>
    </w:p>
    <w:p>
      <w:pPr>
        <w:pStyle w:val="6"/>
        <w:numPr>
          <w:ilvl w:val="2"/>
          <w:numId w:val="11"/>
        </w:numPr>
        <w:tabs>
          <w:tab w:val="left" w:pos="1121"/>
        </w:tabs>
        <w:spacing w:before="1" w:after="0" w:line="240" w:lineRule="auto"/>
        <w:ind w:left="1121" w:right="0" w:hanging="547"/>
        <w:jc w:val="left"/>
        <w:rPr>
          <w:sz w:val="24"/>
          <w:szCs w:val="24"/>
        </w:rPr>
      </w:pPr>
      <w:r>
        <w:rPr>
          <w:spacing w:val="-2"/>
          <w:sz w:val="24"/>
          <w:szCs w:val="24"/>
        </w:rPr>
        <w:t>DISADVANTAGES</w:t>
      </w:r>
    </w:p>
    <w:p>
      <w:pPr>
        <w:spacing w:after="0" w:line="360" w:lineRule="auto"/>
        <w:jc w:val="both"/>
        <w:rPr>
          <w:sz w:val="24"/>
          <w:szCs w:val="24"/>
        </w:rPr>
      </w:pPr>
      <w:bookmarkStart w:id="6" w:name="_GoBack"/>
      <w:bookmarkEnd w:id="6"/>
    </w:p>
    <w:p>
      <w:pPr>
        <w:numPr>
          <w:ilvl w:val="0"/>
          <w:numId w:val="13"/>
        </w:numPr>
        <w:spacing w:after="0" w:line="360" w:lineRule="auto"/>
        <w:ind w:left="420" w:leftChars="0" w:hanging="420" w:firstLineChars="0"/>
        <w:jc w:val="both"/>
        <w:rPr>
          <w:rFonts w:hint="default"/>
          <w:sz w:val="24"/>
          <w:szCs w:val="24"/>
        </w:rPr>
      </w:pPr>
      <w:r>
        <w:rPr>
          <w:rFonts w:hint="default"/>
          <w:b/>
          <w:bCs/>
          <w:sz w:val="24"/>
          <w:szCs w:val="24"/>
        </w:rPr>
        <w:t xml:space="preserve">Technical Complexity: </w:t>
      </w:r>
      <w:r>
        <w:rPr>
          <w:rFonts w:hint="default"/>
          <w:sz w:val="24"/>
          <w:szCs w:val="24"/>
        </w:rPr>
        <w:t>The implementation of a blockchain-based voting system demands specialized knowledge in blockchain technology, cryptography, and software development. Tasks such as crafting and deploying smart contracts, configuring blockchain networks, and ensuring compatibility with established voting infrastructures pose considerable technical hurdles and resource demands.</w:t>
      </w:r>
    </w:p>
    <w:p>
      <w:pPr>
        <w:numPr>
          <w:ilvl w:val="0"/>
          <w:numId w:val="13"/>
        </w:numPr>
        <w:spacing w:after="0" w:line="360" w:lineRule="auto"/>
        <w:ind w:left="420" w:leftChars="0" w:hanging="420" w:firstLineChars="0"/>
        <w:jc w:val="both"/>
        <w:rPr>
          <w:rFonts w:hint="default"/>
          <w:sz w:val="24"/>
          <w:szCs w:val="24"/>
        </w:rPr>
      </w:pPr>
      <w:r>
        <w:rPr>
          <w:rFonts w:hint="default"/>
          <w:b/>
          <w:bCs/>
          <w:sz w:val="24"/>
          <w:szCs w:val="24"/>
        </w:rPr>
        <w:t xml:space="preserve"> Scalability Issues:</w:t>
      </w:r>
      <w:r>
        <w:rPr>
          <w:rFonts w:hint="default"/>
          <w:sz w:val="24"/>
          <w:szCs w:val="24"/>
        </w:rPr>
        <w:t xml:space="preserve"> Current blockchain solutions, particularly public ones like Ethereum, grapple with scalability challenges, especially when tasked with managing the high transaction volumes associated with large-scale elections. Scaling blockchain-based voting systems to accommodate millions of voters while maintaining efficiency and responsiveness remains a formidable obstacle.</w:t>
      </w:r>
    </w:p>
    <w:p>
      <w:pPr>
        <w:numPr>
          <w:ilvl w:val="0"/>
          <w:numId w:val="13"/>
        </w:numPr>
        <w:spacing w:after="0" w:line="360" w:lineRule="auto"/>
        <w:ind w:left="420" w:leftChars="0" w:hanging="420" w:firstLineChars="0"/>
        <w:jc w:val="both"/>
        <w:rPr>
          <w:rFonts w:hint="default"/>
          <w:sz w:val="24"/>
          <w:szCs w:val="24"/>
        </w:rPr>
      </w:pPr>
      <w:r>
        <w:rPr>
          <w:rFonts w:hint="default"/>
          <w:b/>
          <w:bCs/>
          <w:sz w:val="24"/>
          <w:szCs w:val="24"/>
        </w:rPr>
        <w:t xml:space="preserve"> Privacy Considerations:</w:t>
      </w:r>
      <w:r>
        <w:rPr>
          <w:rFonts w:hint="default"/>
          <w:sz w:val="24"/>
          <w:szCs w:val="24"/>
        </w:rPr>
        <w:t xml:space="preserve"> While blockchain guarantees the security and immutability of voting data, it also raises concerns regarding voter privacy. Despite votes being recorded anonymously on the blockchain, the transparent nature of the ledger means that individual voting patterns could potentially be discerned, compromising the anonymity of voters.</w:t>
      </w:r>
    </w:p>
    <w:p>
      <w:pPr>
        <w:numPr>
          <w:ilvl w:val="0"/>
          <w:numId w:val="13"/>
        </w:numPr>
        <w:spacing w:after="0" w:line="360" w:lineRule="auto"/>
        <w:ind w:left="420" w:leftChars="0" w:hanging="420" w:firstLineChars="0"/>
        <w:jc w:val="both"/>
        <w:rPr>
          <w:rFonts w:hint="default"/>
          <w:sz w:val="24"/>
          <w:szCs w:val="24"/>
        </w:rPr>
      </w:pPr>
      <w:r>
        <w:rPr>
          <w:rFonts w:hint="default"/>
          <w:sz w:val="24"/>
          <w:szCs w:val="24"/>
        </w:rPr>
        <w:t xml:space="preserve"> </w:t>
      </w:r>
      <w:r>
        <w:rPr>
          <w:rFonts w:hint="default"/>
          <w:b/>
          <w:bCs/>
          <w:sz w:val="24"/>
          <w:szCs w:val="24"/>
        </w:rPr>
        <w:t>Voter Education and Acceptance:</w:t>
      </w:r>
      <w:r>
        <w:rPr>
          <w:rFonts w:hint="default"/>
          <w:sz w:val="24"/>
          <w:szCs w:val="24"/>
        </w:rPr>
        <w:t xml:space="preserve"> The introduction of blockchain-based voting systems necessitates comprehensive voter education efforts to familiarize the electorate with the technology and assuage concerns about its reliability and security. Garnering widespread adoption and trust in the new voting paradigm may require extensive public awareness campaigns and educational initiatives targeting voters.</w:t>
      </w:r>
    </w:p>
    <w:p>
      <w:pPr>
        <w:numPr>
          <w:ilvl w:val="0"/>
          <w:numId w:val="13"/>
        </w:numPr>
        <w:spacing w:after="0" w:line="360" w:lineRule="auto"/>
        <w:ind w:left="420" w:leftChars="0" w:hanging="420" w:firstLineChars="0"/>
        <w:jc w:val="both"/>
        <w:rPr>
          <w:sz w:val="24"/>
          <w:szCs w:val="24"/>
        </w:rPr>
        <w:sectPr>
          <w:headerReference r:id="rId18" w:type="default"/>
          <w:footerReference r:id="rId19" w:type="default"/>
          <w:pgSz w:w="11920" w:h="16850"/>
          <w:pgMar w:top="1100" w:right="700" w:bottom="1360" w:left="760" w:header="574" w:footer="1161" w:gutter="0"/>
          <w:pgNumType w:start="1"/>
          <w:cols w:space="720" w:num="1"/>
        </w:sectPr>
      </w:pPr>
      <w:r>
        <w:rPr>
          <w:rFonts w:hint="default"/>
          <w:sz w:val="24"/>
          <w:szCs w:val="24"/>
        </w:rPr>
        <w:t xml:space="preserve"> </w:t>
      </w:r>
      <w:r>
        <w:rPr>
          <w:rFonts w:hint="default"/>
          <w:b/>
          <w:bCs/>
          <w:sz w:val="24"/>
          <w:szCs w:val="24"/>
        </w:rPr>
        <w:t>Regulatory and Legal Hurdles</w:t>
      </w:r>
      <w:r>
        <w:rPr>
          <w:rFonts w:hint="default"/>
          <w:sz w:val="24"/>
          <w:szCs w:val="24"/>
        </w:rPr>
        <w:t>: Blockchain-powered voting systems may encounter regulatory obstacles and legal ambiguities, particularly concerning compliance with existing electoral statutes and regulations. Establishing a robust legal framework addressing issues such as voter eligibility, data confidentiality, dispute resolution, and auditability is imperative for the successful implementation and adoption of blockchain-based voting solutions.</w:t>
      </w:r>
    </w:p>
    <w:p>
      <w:pPr>
        <w:pStyle w:val="9"/>
        <w:rPr>
          <w:sz w:val="24"/>
          <w:szCs w:val="24"/>
        </w:rPr>
      </w:pPr>
    </w:p>
    <w:p>
      <w:pPr>
        <w:pStyle w:val="9"/>
        <w:spacing w:before="131"/>
        <w:rPr>
          <w:sz w:val="24"/>
          <w:szCs w:val="24"/>
        </w:rPr>
      </w:pPr>
    </w:p>
    <w:p>
      <w:pPr>
        <w:pStyle w:val="3"/>
        <w:ind w:right="665"/>
        <w:rPr>
          <w:sz w:val="24"/>
          <w:szCs w:val="24"/>
        </w:rPr>
      </w:pPr>
      <w:bookmarkStart w:id="4" w:name="_TOC_250001"/>
      <w:bookmarkEnd w:id="4"/>
      <w:r>
        <w:rPr>
          <w:spacing w:val="-2"/>
          <w:sz w:val="24"/>
          <w:szCs w:val="24"/>
        </w:rPr>
        <w:t>CONCLUSION</w:t>
      </w:r>
    </w:p>
    <w:p>
      <w:pPr>
        <w:spacing w:after="0" w:line="360" w:lineRule="auto"/>
        <w:jc w:val="both"/>
        <w:rPr>
          <w:rFonts w:hint="default"/>
          <w:sz w:val="24"/>
          <w:szCs w:val="24"/>
        </w:rPr>
      </w:pPr>
    </w:p>
    <w:p>
      <w:pPr>
        <w:spacing w:after="0" w:line="360" w:lineRule="auto"/>
        <w:ind w:left="720" w:leftChars="0"/>
        <w:jc w:val="both"/>
        <w:rPr>
          <w:rFonts w:hint="default"/>
          <w:sz w:val="24"/>
          <w:szCs w:val="24"/>
        </w:rPr>
      </w:pPr>
      <w:r>
        <w:rPr>
          <w:rFonts w:hint="default"/>
          <w:sz w:val="24"/>
          <w:szCs w:val="24"/>
        </w:rPr>
        <w:t>In summary, the integration of a blockchain-driven electronic voting framework offers immense potential for advancing the fundamental tenets of contemporary democracy. By leveraging the capabilities of blockchain technology, such a framework provides unprecedented levels of security, transparency, and inclusivity within the electoral sphere. The inherent immutability and decentralization of blockchain ensure the integrity of each vote, effectively safeguarding against any attempts at tampering or manipulation, while concurrently delivering verifiable and instantaneous results.</w:t>
      </w:r>
    </w:p>
    <w:p>
      <w:pPr>
        <w:spacing w:after="0" w:line="360" w:lineRule="auto"/>
        <w:ind w:left="720" w:leftChars="0"/>
        <w:jc w:val="both"/>
        <w:rPr>
          <w:rFonts w:hint="default"/>
          <w:sz w:val="24"/>
          <w:szCs w:val="24"/>
        </w:rPr>
      </w:pPr>
    </w:p>
    <w:p>
      <w:pPr>
        <w:spacing w:after="0" w:line="360" w:lineRule="auto"/>
        <w:ind w:left="720" w:leftChars="0"/>
        <w:jc w:val="both"/>
        <w:rPr>
          <w:rFonts w:hint="default"/>
          <w:sz w:val="24"/>
          <w:szCs w:val="24"/>
        </w:rPr>
      </w:pPr>
      <w:r>
        <w:rPr>
          <w:rFonts w:hint="default"/>
          <w:sz w:val="24"/>
          <w:szCs w:val="24"/>
        </w:rPr>
        <w:t>Moreover, by eradicating geographical barriers and providing alternative avenues for engagement, such as mobile voting platforms, blockchain-powered voting systems foster inclusivity and empower citizens to exercise their democratic privileges with greater ease and convenience.</w:t>
      </w:r>
    </w:p>
    <w:p>
      <w:pPr>
        <w:spacing w:after="0" w:line="360" w:lineRule="auto"/>
        <w:ind w:left="720" w:leftChars="0"/>
        <w:jc w:val="both"/>
        <w:rPr>
          <w:rFonts w:hint="default"/>
          <w:sz w:val="24"/>
          <w:szCs w:val="24"/>
        </w:rPr>
      </w:pPr>
    </w:p>
    <w:p>
      <w:pPr>
        <w:spacing w:after="0" w:line="360" w:lineRule="auto"/>
        <w:ind w:left="720" w:leftChars="0"/>
        <w:jc w:val="both"/>
        <w:rPr>
          <w:rFonts w:hint="default"/>
          <w:sz w:val="24"/>
          <w:szCs w:val="24"/>
        </w:rPr>
      </w:pPr>
      <w:r>
        <w:rPr>
          <w:rFonts w:hint="default"/>
          <w:sz w:val="24"/>
          <w:szCs w:val="24"/>
        </w:rPr>
        <w:t>Furthermore, the adoption of blockchain in electronic voting processes bolsters the overall trust and credibility of democratic mechanisms. Through its transparent and incorruptible ledger, blockchain instills confidence among voters and stakeholders alike, alleviating concerns and skepticism regarding the impartiality and precision of election outcomes. Additionally, the decentralized architecture of blockchain mitigates the risks associated with centralized control or external interference, ensuring the resilience and integrity of electoral procedures.</w:t>
      </w:r>
    </w:p>
    <w:p>
      <w:pPr>
        <w:spacing w:after="0" w:line="360" w:lineRule="auto"/>
        <w:ind w:left="720" w:leftChars="0"/>
        <w:jc w:val="both"/>
        <w:rPr>
          <w:rFonts w:hint="default"/>
          <w:sz w:val="24"/>
          <w:szCs w:val="24"/>
        </w:rPr>
      </w:pPr>
    </w:p>
    <w:p>
      <w:pPr>
        <w:spacing w:after="0" w:line="360" w:lineRule="auto"/>
        <w:ind w:left="720" w:leftChars="0"/>
        <w:jc w:val="both"/>
        <w:rPr>
          <w:sz w:val="24"/>
          <w:szCs w:val="24"/>
        </w:rPr>
        <w:sectPr>
          <w:pgSz w:w="11920" w:h="16850"/>
          <w:pgMar w:top="1100" w:right="700" w:bottom="1360" w:left="760" w:header="574" w:footer="1161" w:gutter="0"/>
          <w:cols w:space="720" w:num="1"/>
        </w:sectPr>
      </w:pPr>
      <w:r>
        <w:rPr>
          <w:rFonts w:hint="default"/>
          <w:sz w:val="24"/>
          <w:szCs w:val="24"/>
        </w:rPr>
        <w:t>As we navigate the complexities inherent in contemporary governance, embracing blockchain-enabled electronic voting mechanisms signifies a pivotal stride towards cultivating enhanced trust, participation, and transparency within democratic frameworks.</w:t>
      </w:r>
    </w:p>
    <w:p>
      <w:pPr>
        <w:pStyle w:val="9"/>
        <w:spacing w:before="199"/>
        <w:rPr>
          <w:sz w:val="24"/>
          <w:szCs w:val="24"/>
        </w:rPr>
      </w:pPr>
    </w:p>
    <w:p>
      <w:pPr>
        <w:pStyle w:val="3"/>
        <w:ind w:right="644"/>
        <w:rPr>
          <w:sz w:val="24"/>
          <w:szCs w:val="24"/>
        </w:rPr>
      </w:pPr>
      <w:bookmarkStart w:id="5" w:name="_TOC_250000"/>
      <w:bookmarkEnd w:id="5"/>
      <w:r>
        <w:rPr>
          <w:spacing w:val="-2"/>
          <w:sz w:val="24"/>
          <w:szCs w:val="24"/>
        </w:rPr>
        <w:t>BIBLIOGRAPHY</w:t>
      </w:r>
    </w:p>
    <w:p>
      <w:pPr>
        <w:pStyle w:val="16"/>
        <w:numPr>
          <w:ilvl w:val="0"/>
          <w:numId w:val="14"/>
        </w:numPr>
        <w:tabs>
          <w:tab w:val="left" w:pos="865"/>
        </w:tabs>
        <w:spacing w:before="329" w:after="0" w:line="360" w:lineRule="auto"/>
        <w:ind w:left="865" w:right="769" w:hanging="360"/>
        <w:jc w:val="left"/>
        <w:rPr>
          <w:sz w:val="24"/>
          <w:szCs w:val="24"/>
        </w:rPr>
      </w:pPr>
      <w:r>
        <w:rPr>
          <w:sz w:val="24"/>
          <w:szCs w:val="24"/>
        </w:rPr>
        <w:t>D.</w:t>
      </w:r>
      <w:r>
        <w:rPr>
          <w:spacing w:val="-15"/>
          <w:sz w:val="24"/>
          <w:szCs w:val="24"/>
        </w:rPr>
        <w:t xml:space="preserve"> </w:t>
      </w:r>
      <w:r>
        <w:rPr>
          <w:sz w:val="24"/>
          <w:szCs w:val="24"/>
        </w:rPr>
        <w:t>Weiss,</w:t>
      </w:r>
      <w:r>
        <w:rPr>
          <w:spacing w:val="-15"/>
          <w:sz w:val="24"/>
          <w:szCs w:val="24"/>
        </w:rPr>
        <w:t xml:space="preserve"> </w:t>
      </w:r>
      <w:r>
        <w:rPr>
          <w:sz w:val="24"/>
          <w:szCs w:val="24"/>
        </w:rPr>
        <w:t>J.</w:t>
      </w:r>
      <w:r>
        <w:rPr>
          <w:spacing w:val="-15"/>
          <w:sz w:val="24"/>
          <w:szCs w:val="24"/>
        </w:rPr>
        <w:t xml:space="preserve"> </w:t>
      </w:r>
      <w:r>
        <w:rPr>
          <w:sz w:val="24"/>
          <w:szCs w:val="24"/>
        </w:rPr>
        <w:t>Wolmer</w:t>
      </w:r>
      <w:r>
        <w:rPr>
          <w:spacing w:val="-13"/>
          <w:sz w:val="24"/>
          <w:szCs w:val="24"/>
        </w:rPr>
        <w:t xml:space="preserve"> </w:t>
      </w:r>
      <w:r>
        <w:rPr>
          <w:sz w:val="24"/>
          <w:szCs w:val="24"/>
        </w:rPr>
        <w:t>and</w:t>
      </w:r>
      <w:r>
        <w:rPr>
          <w:spacing w:val="-15"/>
          <w:sz w:val="24"/>
          <w:szCs w:val="24"/>
        </w:rPr>
        <w:t xml:space="preserve"> </w:t>
      </w:r>
      <w:r>
        <w:rPr>
          <w:sz w:val="24"/>
          <w:szCs w:val="24"/>
        </w:rPr>
        <w:t>A.</w:t>
      </w:r>
      <w:r>
        <w:rPr>
          <w:spacing w:val="-15"/>
          <w:sz w:val="24"/>
          <w:szCs w:val="24"/>
        </w:rPr>
        <w:t xml:space="preserve"> </w:t>
      </w:r>
      <w:r>
        <w:rPr>
          <w:sz w:val="24"/>
          <w:szCs w:val="24"/>
        </w:rPr>
        <w:t>Vatsa,</w:t>
      </w:r>
      <w:r>
        <w:rPr>
          <w:spacing w:val="-11"/>
          <w:sz w:val="24"/>
          <w:szCs w:val="24"/>
        </w:rPr>
        <w:t xml:space="preserve"> </w:t>
      </w:r>
      <w:r>
        <w:rPr>
          <w:sz w:val="24"/>
          <w:szCs w:val="24"/>
        </w:rPr>
        <w:t>"Blockchain-based</w:t>
      </w:r>
      <w:r>
        <w:rPr>
          <w:spacing w:val="-11"/>
          <w:sz w:val="24"/>
          <w:szCs w:val="24"/>
        </w:rPr>
        <w:t xml:space="preserve"> </w:t>
      </w:r>
      <w:r>
        <w:rPr>
          <w:sz w:val="24"/>
          <w:szCs w:val="24"/>
        </w:rPr>
        <w:t>Electronic</w:t>
      </w:r>
      <w:r>
        <w:rPr>
          <w:spacing w:val="-14"/>
          <w:sz w:val="24"/>
          <w:szCs w:val="24"/>
        </w:rPr>
        <w:t xml:space="preserve"> </w:t>
      </w:r>
      <w:r>
        <w:rPr>
          <w:sz w:val="24"/>
          <w:szCs w:val="24"/>
        </w:rPr>
        <w:t>Voting</w:t>
      </w:r>
      <w:r>
        <w:rPr>
          <w:spacing w:val="-11"/>
          <w:sz w:val="24"/>
          <w:szCs w:val="24"/>
        </w:rPr>
        <w:t xml:space="preserve"> </w:t>
      </w:r>
      <w:r>
        <w:rPr>
          <w:sz w:val="24"/>
          <w:szCs w:val="24"/>
        </w:rPr>
        <w:t>System</w:t>
      </w:r>
      <w:r>
        <w:rPr>
          <w:spacing w:val="-11"/>
          <w:sz w:val="24"/>
          <w:szCs w:val="24"/>
        </w:rPr>
        <w:t xml:space="preserve"> </w:t>
      </w:r>
      <w:r>
        <w:rPr>
          <w:sz w:val="24"/>
          <w:szCs w:val="24"/>
        </w:rPr>
        <w:t>for</w:t>
      </w:r>
      <w:r>
        <w:rPr>
          <w:spacing w:val="-13"/>
          <w:sz w:val="24"/>
          <w:szCs w:val="24"/>
        </w:rPr>
        <w:t xml:space="preserve"> </w:t>
      </w:r>
      <w:r>
        <w:rPr>
          <w:sz w:val="24"/>
          <w:szCs w:val="24"/>
        </w:rPr>
        <w:t>Modern Democracy: A Review," 2022.</w:t>
      </w:r>
    </w:p>
    <w:p>
      <w:pPr>
        <w:pStyle w:val="9"/>
        <w:rPr>
          <w:sz w:val="24"/>
          <w:szCs w:val="24"/>
        </w:rPr>
      </w:pPr>
    </w:p>
    <w:p>
      <w:pPr>
        <w:pStyle w:val="9"/>
        <w:spacing w:before="81"/>
        <w:rPr>
          <w:sz w:val="24"/>
          <w:szCs w:val="24"/>
        </w:rPr>
      </w:pPr>
    </w:p>
    <w:p>
      <w:pPr>
        <w:pStyle w:val="16"/>
        <w:numPr>
          <w:ilvl w:val="0"/>
          <w:numId w:val="14"/>
        </w:numPr>
        <w:tabs>
          <w:tab w:val="left" w:pos="865"/>
        </w:tabs>
        <w:spacing w:before="0" w:after="0" w:line="360" w:lineRule="auto"/>
        <w:ind w:left="865" w:right="203" w:hanging="360"/>
        <w:jc w:val="left"/>
        <w:rPr>
          <w:sz w:val="24"/>
          <w:szCs w:val="24"/>
        </w:rPr>
      </w:pPr>
      <w:r>
        <w:rPr>
          <w:sz w:val="24"/>
          <w:szCs w:val="24"/>
        </w:rPr>
        <w:t>Weiss,</w:t>
      </w:r>
      <w:r>
        <w:rPr>
          <w:spacing w:val="-15"/>
          <w:sz w:val="24"/>
          <w:szCs w:val="24"/>
        </w:rPr>
        <w:t xml:space="preserve"> </w:t>
      </w:r>
      <w:r>
        <w:rPr>
          <w:sz w:val="24"/>
          <w:szCs w:val="24"/>
        </w:rPr>
        <w:t>Dylan</w:t>
      </w:r>
      <w:r>
        <w:rPr>
          <w:spacing w:val="-15"/>
          <w:sz w:val="24"/>
          <w:szCs w:val="24"/>
        </w:rPr>
        <w:t xml:space="preserve"> </w:t>
      </w:r>
      <w:r>
        <w:rPr>
          <w:sz w:val="24"/>
          <w:szCs w:val="24"/>
        </w:rPr>
        <w:t>&amp;</w:t>
      </w:r>
      <w:r>
        <w:rPr>
          <w:spacing w:val="-15"/>
          <w:sz w:val="24"/>
          <w:szCs w:val="24"/>
        </w:rPr>
        <w:t xml:space="preserve"> </w:t>
      </w:r>
      <w:r>
        <w:rPr>
          <w:sz w:val="24"/>
          <w:szCs w:val="24"/>
        </w:rPr>
        <w:t>Wolmer,</w:t>
      </w:r>
      <w:r>
        <w:rPr>
          <w:spacing w:val="-15"/>
          <w:sz w:val="24"/>
          <w:szCs w:val="24"/>
        </w:rPr>
        <w:t xml:space="preserve"> </w:t>
      </w:r>
      <w:r>
        <w:rPr>
          <w:sz w:val="24"/>
          <w:szCs w:val="24"/>
        </w:rPr>
        <w:t>Jacob</w:t>
      </w:r>
      <w:r>
        <w:rPr>
          <w:spacing w:val="-15"/>
          <w:sz w:val="24"/>
          <w:szCs w:val="24"/>
        </w:rPr>
        <w:t xml:space="preserve"> </w:t>
      </w:r>
      <w:r>
        <w:rPr>
          <w:sz w:val="24"/>
          <w:szCs w:val="24"/>
        </w:rPr>
        <w:t>&amp;</w:t>
      </w:r>
      <w:r>
        <w:rPr>
          <w:spacing w:val="-15"/>
          <w:sz w:val="24"/>
          <w:szCs w:val="24"/>
        </w:rPr>
        <w:t xml:space="preserve"> </w:t>
      </w:r>
      <w:r>
        <w:rPr>
          <w:sz w:val="24"/>
          <w:szCs w:val="24"/>
        </w:rPr>
        <w:t>Vatsa,</w:t>
      </w:r>
      <w:r>
        <w:rPr>
          <w:spacing w:val="-15"/>
          <w:sz w:val="24"/>
          <w:szCs w:val="24"/>
        </w:rPr>
        <w:t xml:space="preserve"> </w:t>
      </w:r>
      <w:r>
        <w:rPr>
          <w:sz w:val="24"/>
          <w:szCs w:val="24"/>
        </w:rPr>
        <w:t>Avimanyou.</w:t>
      </w:r>
      <w:r>
        <w:rPr>
          <w:spacing w:val="-15"/>
          <w:sz w:val="24"/>
          <w:szCs w:val="24"/>
        </w:rPr>
        <w:t xml:space="preserve"> </w:t>
      </w:r>
      <w:r>
        <w:rPr>
          <w:sz w:val="24"/>
          <w:szCs w:val="24"/>
        </w:rPr>
        <w:t>(2022).</w:t>
      </w:r>
      <w:r>
        <w:rPr>
          <w:spacing w:val="-15"/>
          <w:sz w:val="24"/>
          <w:szCs w:val="24"/>
        </w:rPr>
        <w:t xml:space="preserve"> </w:t>
      </w:r>
      <w:r>
        <w:rPr>
          <w:sz w:val="24"/>
          <w:szCs w:val="24"/>
        </w:rPr>
        <w:t>Blockchain-based</w:t>
      </w:r>
      <w:r>
        <w:rPr>
          <w:spacing w:val="-15"/>
          <w:sz w:val="24"/>
          <w:szCs w:val="24"/>
        </w:rPr>
        <w:t xml:space="preserve"> </w:t>
      </w:r>
      <w:r>
        <w:rPr>
          <w:sz w:val="24"/>
          <w:szCs w:val="24"/>
        </w:rPr>
        <w:t>Electronic</w:t>
      </w:r>
      <w:r>
        <w:rPr>
          <w:spacing w:val="-15"/>
          <w:sz w:val="24"/>
          <w:szCs w:val="24"/>
        </w:rPr>
        <w:t xml:space="preserve"> </w:t>
      </w:r>
      <w:r>
        <w:rPr>
          <w:sz w:val="24"/>
          <w:szCs w:val="24"/>
        </w:rPr>
        <w:t>Voting System for Modern Democracy.</w:t>
      </w:r>
    </w:p>
    <w:p>
      <w:pPr>
        <w:pStyle w:val="9"/>
        <w:spacing w:before="253"/>
        <w:rPr>
          <w:sz w:val="24"/>
          <w:szCs w:val="24"/>
        </w:rPr>
      </w:pPr>
    </w:p>
    <w:p>
      <w:pPr>
        <w:pStyle w:val="16"/>
        <w:numPr>
          <w:ilvl w:val="0"/>
          <w:numId w:val="14"/>
        </w:numPr>
        <w:tabs>
          <w:tab w:val="left" w:pos="865"/>
        </w:tabs>
        <w:spacing w:before="0" w:after="0" w:line="360" w:lineRule="auto"/>
        <w:ind w:left="865" w:right="107" w:hanging="360"/>
        <w:jc w:val="both"/>
        <w:rPr>
          <w:sz w:val="24"/>
          <w:szCs w:val="24"/>
        </w:rPr>
      </w:pPr>
      <w:r>
        <w:rPr>
          <w:sz w:val="24"/>
          <w:szCs w:val="24"/>
        </w:rPr>
        <w:t>T. Kim, J. Ochoa, T. Faika, H.</w:t>
      </w:r>
      <w:r>
        <w:rPr>
          <w:spacing w:val="-3"/>
          <w:sz w:val="24"/>
          <w:szCs w:val="24"/>
        </w:rPr>
        <w:t xml:space="preserve"> </w:t>
      </w:r>
      <w:r>
        <w:rPr>
          <w:sz w:val="24"/>
          <w:szCs w:val="24"/>
        </w:rPr>
        <w:t>A. Mantooth, J. Di, Q. Li, et al., "An overview of Cyber-Physical security of battery management systems and adoption of blockchain technology", IEEE Journal of Emerging and Selected Topics in Power Electronics, vol. 10, no. 1, pp. 1270-1281, 2022</w:t>
      </w:r>
    </w:p>
    <w:p>
      <w:pPr>
        <w:pStyle w:val="9"/>
        <w:rPr>
          <w:sz w:val="24"/>
          <w:szCs w:val="24"/>
        </w:rPr>
      </w:pPr>
    </w:p>
    <w:p>
      <w:pPr>
        <w:pStyle w:val="9"/>
        <w:spacing w:before="83"/>
        <w:rPr>
          <w:sz w:val="24"/>
          <w:szCs w:val="24"/>
        </w:rPr>
      </w:pPr>
    </w:p>
    <w:p>
      <w:pPr>
        <w:pStyle w:val="16"/>
        <w:numPr>
          <w:ilvl w:val="0"/>
          <w:numId w:val="14"/>
        </w:numPr>
        <w:tabs>
          <w:tab w:val="left" w:pos="865"/>
        </w:tabs>
        <w:spacing w:before="0" w:after="0" w:line="360" w:lineRule="auto"/>
        <w:ind w:left="865" w:right="158" w:hanging="360"/>
        <w:jc w:val="both"/>
        <w:rPr>
          <w:sz w:val="24"/>
          <w:szCs w:val="24"/>
        </w:rPr>
      </w:pPr>
      <w:r>
        <w:rPr>
          <w:sz w:val="24"/>
          <w:szCs w:val="24"/>
        </w:rPr>
        <w:t>Syada Tasmia Alvi, Mohammed Nasir Uddin, Linta Islam and Sajib Ahamed, "DVTChain: A blockchain-based decentralized mechanism to ensure the security of the digital voting system",Journal</w:t>
      </w:r>
      <w:r>
        <w:rPr>
          <w:spacing w:val="-4"/>
          <w:sz w:val="24"/>
          <w:szCs w:val="24"/>
        </w:rPr>
        <w:t xml:space="preserve"> </w:t>
      </w:r>
      <w:r>
        <w:rPr>
          <w:sz w:val="24"/>
          <w:szCs w:val="24"/>
        </w:rPr>
        <w:t>of</w:t>
      </w:r>
      <w:r>
        <w:rPr>
          <w:spacing w:val="-6"/>
          <w:sz w:val="24"/>
          <w:szCs w:val="24"/>
        </w:rPr>
        <w:t xml:space="preserve"> </w:t>
      </w:r>
      <w:r>
        <w:rPr>
          <w:sz w:val="24"/>
          <w:szCs w:val="24"/>
        </w:rPr>
        <w:t>King</w:t>
      </w:r>
      <w:r>
        <w:rPr>
          <w:spacing w:val="-2"/>
          <w:sz w:val="24"/>
          <w:szCs w:val="24"/>
        </w:rPr>
        <w:t xml:space="preserve"> </w:t>
      </w:r>
      <w:r>
        <w:rPr>
          <w:sz w:val="24"/>
          <w:szCs w:val="24"/>
        </w:rPr>
        <w:t>Saud</w:t>
      </w:r>
      <w:r>
        <w:rPr>
          <w:spacing w:val="-5"/>
          <w:sz w:val="24"/>
          <w:szCs w:val="24"/>
        </w:rPr>
        <w:t xml:space="preserve"> </w:t>
      </w:r>
      <w:r>
        <w:rPr>
          <w:sz w:val="24"/>
          <w:szCs w:val="24"/>
        </w:rPr>
        <w:t>University</w:t>
      </w:r>
      <w:r>
        <w:rPr>
          <w:spacing w:val="-3"/>
          <w:sz w:val="24"/>
          <w:szCs w:val="24"/>
        </w:rPr>
        <w:t xml:space="preserve"> </w:t>
      </w:r>
      <w:r>
        <w:rPr>
          <w:sz w:val="24"/>
          <w:szCs w:val="24"/>
        </w:rPr>
        <w:t>-</w:t>
      </w:r>
      <w:r>
        <w:rPr>
          <w:spacing w:val="-6"/>
          <w:sz w:val="24"/>
          <w:szCs w:val="24"/>
        </w:rPr>
        <w:t xml:space="preserve"> </w:t>
      </w:r>
      <w:r>
        <w:rPr>
          <w:sz w:val="24"/>
          <w:szCs w:val="24"/>
        </w:rPr>
        <w:t>Computer</w:t>
      </w:r>
      <w:r>
        <w:rPr>
          <w:spacing w:val="-6"/>
          <w:sz w:val="24"/>
          <w:szCs w:val="24"/>
        </w:rPr>
        <w:t xml:space="preserve"> </w:t>
      </w:r>
      <w:r>
        <w:rPr>
          <w:sz w:val="24"/>
          <w:szCs w:val="24"/>
        </w:rPr>
        <w:t>and</w:t>
      </w:r>
      <w:r>
        <w:rPr>
          <w:spacing w:val="-2"/>
          <w:sz w:val="24"/>
          <w:szCs w:val="24"/>
        </w:rPr>
        <w:t xml:space="preserve"> </w:t>
      </w:r>
      <w:r>
        <w:rPr>
          <w:sz w:val="24"/>
          <w:szCs w:val="24"/>
        </w:rPr>
        <w:t>Information</w:t>
      </w:r>
      <w:r>
        <w:rPr>
          <w:spacing w:val="-4"/>
          <w:sz w:val="24"/>
          <w:szCs w:val="24"/>
        </w:rPr>
        <w:t xml:space="preserve"> </w:t>
      </w:r>
      <w:r>
        <w:rPr>
          <w:sz w:val="24"/>
          <w:szCs w:val="24"/>
        </w:rPr>
        <w:t>Sciences,</w:t>
      </w:r>
      <w:r>
        <w:rPr>
          <w:spacing w:val="-5"/>
          <w:sz w:val="24"/>
          <w:szCs w:val="24"/>
        </w:rPr>
        <w:t xml:space="preserve"> </w:t>
      </w:r>
      <w:r>
        <w:rPr>
          <w:sz w:val="24"/>
          <w:szCs w:val="24"/>
        </w:rPr>
        <w:t>vol.</w:t>
      </w:r>
      <w:r>
        <w:rPr>
          <w:spacing w:val="-4"/>
          <w:sz w:val="24"/>
          <w:szCs w:val="24"/>
        </w:rPr>
        <w:t xml:space="preserve"> </w:t>
      </w:r>
      <w:r>
        <w:rPr>
          <w:sz w:val="24"/>
          <w:szCs w:val="24"/>
        </w:rPr>
        <w:t>34,</w:t>
      </w:r>
      <w:r>
        <w:rPr>
          <w:spacing w:val="-3"/>
          <w:sz w:val="24"/>
          <w:szCs w:val="24"/>
        </w:rPr>
        <w:t xml:space="preserve"> </w:t>
      </w:r>
      <w:r>
        <w:rPr>
          <w:sz w:val="24"/>
          <w:szCs w:val="24"/>
        </w:rPr>
        <w:t>pp.</w:t>
      </w:r>
      <w:r>
        <w:rPr>
          <w:spacing w:val="-5"/>
          <w:sz w:val="24"/>
          <w:szCs w:val="24"/>
        </w:rPr>
        <w:t xml:space="preserve"> </w:t>
      </w:r>
      <w:r>
        <w:rPr>
          <w:sz w:val="24"/>
          <w:szCs w:val="24"/>
        </w:rPr>
        <w:t>6855- 6871, 2022.</w:t>
      </w:r>
    </w:p>
    <w:p>
      <w:pPr>
        <w:pStyle w:val="9"/>
        <w:rPr>
          <w:sz w:val="24"/>
          <w:szCs w:val="24"/>
        </w:rPr>
      </w:pPr>
    </w:p>
    <w:p>
      <w:pPr>
        <w:pStyle w:val="9"/>
        <w:spacing w:before="56"/>
        <w:rPr>
          <w:sz w:val="24"/>
          <w:szCs w:val="24"/>
        </w:rPr>
      </w:pPr>
    </w:p>
    <w:p>
      <w:pPr>
        <w:pStyle w:val="16"/>
        <w:numPr>
          <w:ilvl w:val="0"/>
          <w:numId w:val="14"/>
        </w:numPr>
        <w:tabs>
          <w:tab w:val="left" w:pos="865"/>
        </w:tabs>
        <w:spacing w:before="0" w:after="0" w:line="360" w:lineRule="auto"/>
        <w:ind w:left="865" w:right="791" w:hanging="360"/>
        <w:jc w:val="left"/>
        <w:rPr>
          <w:sz w:val="24"/>
          <w:szCs w:val="24"/>
        </w:rPr>
      </w:pPr>
      <w:r>
        <w:rPr>
          <w:sz w:val="24"/>
          <w:szCs w:val="24"/>
        </w:rPr>
        <w:t>S.</w:t>
      </w:r>
      <w:r>
        <w:rPr>
          <w:spacing w:val="-6"/>
          <w:sz w:val="24"/>
          <w:szCs w:val="24"/>
        </w:rPr>
        <w:t xml:space="preserve"> </w:t>
      </w:r>
      <w:r>
        <w:rPr>
          <w:sz w:val="24"/>
          <w:szCs w:val="24"/>
        </w:rPr>
        <w:t>Mookherji,</w:t>
      </w:r>
      <w:r>
        <w:rPr>
          <w:spacing w:val="-6"/>
          <w:sz w:val="24"/>
          <w:szCs w:val="24"/>
        </w:rPr>
        <w:t xml:space="preserve"> </w:t>
      </w:r>
      <w:r>
        <w:rPr>
          <w:sz w:val="24"/>
          <w:szCs w:val="24"/>
        </w:rPr>
        <w:t>O.</w:t>
      </w:r>
      <w:r>
        <w:rPr>
          <w:spacing w:val="-11"/>
          <w:sz w:val="24"/>
          <w:szCs w:val="24"/>
        </w:rPr>
        <w:t xml:space="preserve"> </w:t>
      </w:r>
      <w:r>
        <w:rPr>
          <w:sz w:val="24"/>
          <w:szCs w:val="24"/>
        </w:rPr>
        <w:t>Vanga</w:t>
      </w:r>
      <w:r>
        <w:rPr>
          <w:spacing w:val="-5"/>
          <w:sz w:val="24"/>
          <w:szCs w:val="24"/>
        </w:rPr>
        <w:t xml:space="preserve"> </w:t>
      </w:r>
      <w:r>
        <w:rPr>
          <w:sz w:val="24"/>
          <w:szCs w:val="24"/>
        </w:rPr>
        <w:t>and</w:t>
      </w:r>
      <w:r>
        <w:rPr>
          <w:spacing w:val="-6"/>
          <w:sz w:val="24"/>
          <w:szCs w:val="24"/>
        </w:rPr>
        <w:t xml:space="preserve"> </w:t>
      </w:r>
      <w:r>
        <w:rPr>
          <w:sz w:val="24"/>
          <w:szCs w:val="24"/>
        </w:rPr>
        <w:t>R.</w:t>
      </w:r>
      <w:r>
        <w:rPr>
          <w:spacing w:val="-6"/>
          <w:sz w:val="24"/>
          <w:szCs w:val="24"/>
        </w:rPr>
        <w:t xml:space="preserve"> </w:t>
      </w:r>
      <w:r>
        <w:rPr>
          <w:sz w:val="24"/>
          <w:szCs w:val="24"/>
        </w:rPr>
        <w:t>Prasath,</w:t>
      </w:r>
      <w:r>
        <w:rPr>
          <w:spacing w:val="-6"/>
          <w:sz w:val="24"/>
          <w:szCs w:val="24"/>
        </w:rPr>
        <w:t xml:space="preserve"> </w:t>
      </w:r>
      <w:r>
        <w:rPr>
          <w:sz w:val="24"/>
          <w:szCs w:val="24"/>
        </w:rPr>
        <w:t>"Blockchain-based</w:t>
      </w:r>
      <w:r>
        <w:rPr>
          <w:spacing w:val="-6"/>
          <w:sz w:val="24"/>
          <w:szCs w:val="24"/>
        </w:rPr>
        <w:t xml:space="preserve"> </w:t>
      </w:r>
      <w:r>
        <w:rPr>
          <w:sz w:val="24"/>
          <w:szCs w:val="24"/>
        </w:rPr>
        <w:t>e-voting</w:t>
      </w:r>
      <w:r>
        <w:rPr>
          <w:spacing w:val="-6"/>
          <w:sz w:val="24"/>
          <w:szCs w:val="24"/>
        </w:rPr>
        <w:t xml:space="preserve"> </w:t>
      </w:r>
      <w:r>
        <w:rPr>
          <w:sz w:val="24"/>
          <w:szCs w:val="24"/>
        </w:rPr>
        <w:t>protocols",</w:t>
      </w:r>
      <w:r>
        <w:rPr>
          <w:spacing w:val="-6"/>
          <w:sz w:val="24"/>
          <w:szCs w:val="24"/>
        </w:rPr>
        <w:t xml:space="preserve"> </w:t>
      </w:r>
      <w:r>
        <w:rPr>
          <w:sz w:val="24"/>
          <w:szCs w:val="24"/>
        </w:rPr>
        <w:t>Blockchain Technology for Emerging Applications, pp. 239-266, 2022.</w:t>
      </w:r>
    </w:p>
    <w:p>
      <w:pPr>
        <w:pStyle w:val="9"/>
        <w:spacing w:before="149"/>
        <w:rPr>
          <w:sz w:val="24"/>
          <w:szCs w:val="24"/>
        </w:rPr>
      </w:pPr>
    </w:p>
    <w:p>
      <w:pPr>
        <w:pStyle w:val="16"/>
        <w:numPr>
          <w:ilvl w:val="0"/>
          <w:numId w:val="14"/>
        </w:numPr>
        <w:tabs>
          <w:tab w:val="left" w:pos="865"/>
        </w:tabs>
        <w:spacing w:before="0" w:after="0" w:line="360" w:lineRule="auto"/>
        <w:ind w:left="865" w:right="549" w:hanging="360"/>
        <w:jc w:val="left"/>
        <w:rPr>
          <w:sz w:val="24"/>
          <w:szCs w:val="24"/>
        </w:rPr>
      </w:pPr>
      <w:r>
        <w:rPr>
          <w:sz w:val="24"/>
          <w:szCs w:val="24"/>
        </w:rPr>
        <w:t>Lundkvist,</w:t>
      </w:r>
      <w:r>
        <w:rPr>
          <w:spacing w:val="23"/>
          <w:sz w:val="24"/>
          <w:szCs w:val="24"/>
        </w:rPr>
        <w:t xml:space="preserve"> </w:t>
      </w:r>
      <w:r>
        <w:rPr>
          <w:sz w:val="24"/>
          <w:szCs w:val="24"/>
        </w:rPr>
        <w:t>M.</w:t>
      </w:r>
      <w:r>
        <w:rPr>
          <w:spacing w:val="23"/>
          <w:sz w:val="24"/>
          <w:szCs w:val="24"/>
        </w:rPr>
        <w:t xml:space="preserve"> </w:t>
      </w:r>
      <w:r>
        <w:rPr>
          <w:sz w:val="24"/>
          <w:szCs w:val="24"/>
        </w:rPr>
        <w:t>I., &amp; Åström,</w:t>
      </w:r>
      <w:r>
        <w:rPr>
          <w:spacing w:val="23"/>
          <w:sz w:val="24"/>
          <w:szCs w:val="24"/>
        </w:rPr>
        <w:t xml:space="preserve"> </w:t>
      </w:r>
      <w:r>
        <w:rPr>
          <w:sz w:val="24"/>
          <w:szCs w:val="24"/>
        </w:rPr>
        <w:t>J.</w:t>
      </w:r>
      <w:r>
        <w:rPr>
          <w:spacing w:val="23"/>
          <w:sz w:val="24"/>
          <w:szCs w:val="24"/>
        </w:rPr>
        <w:t xml:space="preserve"> </w:t>
      </w:r>
      <w:r>
        <w:rPr>
          <w:sz w:val="24"/>
          <w:szCs w:val="24"/>
        </w:rPr>
        <w:t>(2020). Security and</w:t>
      </w:r>
      <w:r>
        <w:rPr>
          <w:spacing w:val="23"/>
          <w:sz w:val="24"/>
          <w:szCs w:val="24"/>
        </w:rPr>
        <w:t xml:space="preserve"> </w:t>
      </w:r>
      <w:r>
        <w:rPr>
          <w:sz w:val="24"/>
          <w:szCs w:val="24"/>
        </w:rPr>
        <w:t>transparency</w:t>
      </w:r>
      <w:r>
        <w:rPr>
          <w:spacing w:val="23"/>
          <w:sz w:val="24"/>
          <w:szCs w:val="24"/>
        </w:rPr>
        <w:t xml:space="preserve"> </w:t>
      </w:r>
      <w:r>
        <w:rPr>
          <w:sz w:val="24"/>
          <w:szCs w:val="24"/>
        </w:rPr>
        <w:t>aspects</w:t>
      </w:r>
      <w:r>
        <w:rPr>
          <w:spacing w:val="23"/>
          <w:sz w:val="24"/>
          <w:szCs w:val="24"/>
        </w:rPr>
        <w:t xml:space="preserve"> </w:t>
      </w:r>
      <w:r>
        <w:rPr>
          <w:sz w:val="24"/>
          <w:szCs w:val="24"/>
        </w:rPr>
        <w:t>of blockchain</w:t>
      </w:r>
      <w:r>
        <w:rPr>
          <w:spacing w:val="23"/>
          <w:sz w:val="24"/>
          <w:szCs w:val="24"/>
        </w:rPr>
        <w:t xml:space="preserve"> </w:t>
      </w:r>
      <w:r>
        <w:rPr>
          <w:sz w:val="24"/>
          <w:szCs w:val="24"/>
        </w:rPr>
        <w:t>for electronic voting systems. IEEE Access, 8, 144007-144022.</w:t>
      </w:r>
    </w:p>
    <w:sectPr>
      <w:pgSz w:w="11920" w:h="16850"/>
      <w:pgMar w:top="1100" w:right="700" w:bottom="1360" w:left="760" w:header="574" w:footer="116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3620770</wp:posOffset>
              </wp:positionH>
              <wp:positionV relativeFrom="page">
                <wp:posOffset>9731375</wp:posOffset>
              </wp:positionV>
              <wp:extent cx="57785" cy="165735"/>
              <wp:effectExtent l="0" t="0" r="0" b="0"/>
              <wp:wrapNone/>
              <wp:docPr id="5" name="Textbox 5"/>
              <wp:cNvGraphicFramePr/>
              <a:graphic xmlns:a="http://schemas.openxmlformats.org/drawingml/2006/main">
                <a:graphicData uri="http://schemas.microsoft.com/office/word/2010/wordprocessingShape">
                  <wps:wsp>
                    <wps:cNvSpPr txBox="1"/>
                    <wps:spPr>
                      <a:xfrm>
                        <a:off x="0" y="0"/>
                        <a:ext cx="57785" cy="165735"/>
                      </a:xfrm>
                      <a:prstGeom prst="rect">
                        <a:avLst/>
                      </a:prstGeom>
                    </wps:spPr>
                    <wps:txbx>
                      <w:txbxContent>
                        <w:p>
                          <w:pPr>
                            <w:spacing w:before="0" w:line="245" w:lineRule="exact"/>
                            <w:ind w:left="20" w:right="0" w:firstLine="0"/>
                            <w:jc w:val="left"/>
                            <w:rPr>
                              <w:rFonts w:ascii="Calibri"/>
                              <w:sz w:val="22"/>
                            </w:rPr>
                          </w:pPr>
                          <w:r>
                            <w:rPr>
                              <w:rFonts w:ascii="Calibri"/>
                              <w:spacing w:val="-10"/>
                              <w:sz w:val="22"/>
                            </w:rPr>
                            <w:t>i</w:t>
                          </w:r>
                        </w:p>
                      </w:txbxContent>
                    </wps:txbx>
                    <wps:bodyPr wrap="square" lIns="0" tIns="0" rIns="0" bIns="0" rtlCol="0">
                      <a:noAutofit/>
                    </wps:bodyPr>
                  </wps:wsp>
                </a:graphicData>
              </a:graphic>
            </wp:anchor>
          </w:drawing>
        </mc:Choice>
        <mc:Fallback>
          <w:pict>
            <v:shape id="Textbox 5" o:spid="_x0000_s1026" o:spt="202" type="#_x0000_t202" style="position:absolute;left:0pt;margin-left:285.1pt;margin-top:766.25pt;height:13.05pt;width:4.55pt;mso-position-horizontal-relative:page;mso-position-vertical-relative:page;z-index:-251656192;mso-width-relative:page;mso-height-relative:page;" filled="f" stroked="f" coordsize="21600,21600" o:gfxdata="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TrUrbAAAADQEAAA8AAAAAAAAAAQAgAAAAIgAAAGRycy9kb3ducmV2LnhtbFBLAQIUABQAAAAI&#10;AIdO4kB576oIsQEAAHIDAAAOAAAAAAAAAAEAIAAAACoBAABkcnMvZTJvRG9jLnhtbFBLBQYAAAAA&#10;BgAGAFkBAABNBQ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pacing w:val="-10"/>
                        <w:sz w:val="22"/>
                      </w:rPr>
                      <w:t>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3416300</wp:posOffset>
              </wp:positionH>
              <wp:positionV relativeFrom="page">
                <wp:posOffset>9618345</wp:posOffset>
              </wp:positionV>
              <wp:extent cx="89535" cy="165735"/>
              <wp:effectExtent l="0" t="0" r="0" b="0"/>
              <wp:wrapNone/>
              <wp:docPr id="7" name="Textbox 7"/>
              <wp:cNvGraphicFramePr/>
              <a:graphic xmlns:a="http://schemas.openxmlformats.org/drawingml/2006/main">
                <a:graphicData uri="http://schemas.microsoft.com/office/word/2010/wordprocessingShape">
                  <wps:wsp>
                    <wps:cNvSpPr txBox="1"/>
                    <wps:spPr>
                      <a:xfrm>
                        <a:off x="0" y="0"/>
                        <a:ext cx="89535" cy="165735"/>
                      </a:xfrm>
                      <a:prstGeom prst="rect">
                        <a:avLst/>
                      </a:prstGeom>
                    </wps:spPr>
                    <wps:txbx>
                      <w:txbxContent>
                        <w:p>
                          <w:pPr>
                            <w:spacing w:before="0" w:line="245" w:lineRule="exact"/>
                            <w:ind w:left="20" w:right="0" w:firstLine="0"/>
                            <w:jc w:val="left"/>
                            <w:rPr>
                              <w:rFonts w:ascii="Calibri"/>
                              <w:sz w:val="22"/>
                            </w:rPr>
                          </w:pPr>
                          <w:r>
                            <w:rPr>
                              <w:rFonts w:ascii="Calibri"/>
                              <w:spacing w:val="-5"/>
                              <w:sz w:val="22"/>
                            </w:rPr>
                            <w:t>ii</w:t>
                          </w:r>
                        </w:p>
                      </w:txbxContent>
                    </wps:txbx>
                    <wps:bodyPr wrap="square" lIns="0" tIns="0" rIns="0" bIns="0" rtlCol="0">
                      <a:noAutofit/>
                    </wps:bodyPr>
                  </wps:wsp>
                </a:graphicData>
              </a:graphic>
            </wp:anchor>
          </w:drawing>
        </mc:Choice>
        <mc:Fallback>
          <w:pict>
            <v:shape id="Textbox 7" o:spid="_x0000_s1026" o:spt="202" type="#_x0000_t202" style="position:absolute;left:0pt;margin-left:269pt;margin-top:757.35pt;height:13.05pt;width:7.05pt;mso-position-horizontal-relative:page;mso-position-vertical-relative:page;z-index:-251655168;mso-width-relative:page;mso-height-relative:page;" filled="f" stroked="f" coordsize="21600,21600" o:gfxdata="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qxyuXbAAAADQEAAA8AAAAAAAAAAQAgAAAAIgAAAGRycy9kb3ducmV2LnhtbFBLAQIUABQAAAAI&#10;AIdO4kD6YpShsQEAAHIDAAAOAAAAAAAAAAEAIAAAACoBAABkcnMvZTJvRG9jLnhtbFBLBQYAAAAA&#10;BgAGAFkBAABNBQ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pacing w:val="-5"/>
                        <w:sz w:val="22"/>
                      </w:rPr>
                      <w:t>ii</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3592195</wp:posOffset>
              </wp:positionH>
              <wp:positionV relativeFrom="page">
                <wp:posOffset>9650730</wp:posOffset>
              </wp:positionV>
              <wp:extent cx="121920" cy="165735"/>
              <wp:effectExtent l="0" t="0" r="0" b="0"/>
              <wp:wrapNone/>
              <wp:docPr id="11" name="Textbox 11"/>
              <wp:cNvGraphicFramePr/>
              <a:graphic xmlns:a="http://schemas.openxmlformats.org/drawingml/2006/main">
                <a:graphicData uri="http://schemas.microsoft.com/office/word/2010/wordprocessingShape">
                  <wps:wsp>
                    <wps:cNvSpPr txBox="1"/>
                    <wps:spPr>
                      <a:xfrm>
                        <a:off x="0" y="0"/>
                        <a:ext cx="121920" cy="165735"/>
                      </a:xfrm>
                      <a:prstGeom prst="rect">
                        <a:avLst/>
                      </a:prstGeom>
                    </wps:spPr>
                    <wps:txbx>
                      <w:txbxContent>
                        <w:p>
                          <w:pPr>
                            <w:spacing w:before="0" w:line="245" w:lineRule="exact"/>
                            <w:ind w:left="20" w:right="0" w:firstLine="0"/>
                            <w:jc w:val="left"/>
                            <w:rPr>
                              <w:rFonts w:ascii="Calibri"/>
                              <w:sz w:val="22"/>
                            </w:rPr>
                          </w:pPr>
                          <w:r>
                            <w:rPr>
                              <w:rFonts w:ascii="Calibri"/>
                              <w:spacing w:val="-5"/>
                              <w:sz w:val="22"/>
                            </w:rPr>
                            <w:t>iii</w:t>
                          </w:r>
                        </w:p>
                      </w:txbxContent>
                    </wps:txbx>
                    <wps:bodyPr wrap="square" lIns="0" tIns="0" rIns="0" bIns="0" rtlCol="0">
                      <a:noAutofit/>
                    </wps:bodyPr>
                  </wps:wsp>
                </a:graphicData>
              </a:graphic>
            </wp:anchor>
          </w:drawing>
        </mc:Choice>
        <mc:Fallback>
          <w:pict>
            <v:shape id="Textbox 11" o:spid="_x0000_s1026" o:spt="202" type="#_x0000_t202" style="position:absolute;left:0pt;margin-left:282.85pt;margin-top:759.9pt;height:13.05pt;width:9.6pt;mso-position-horizontal-relative:page;mso-position-vertical-relative:page;z-index:-251654144;mso-width-relative:page;mso-height-relative:page;" filled="f" stroked="f" coordsize="21600,21600" o:gfxdata="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8WelzbAAAADQEAAA8AAAAAAAAAAQAgAAAAIgAAAGRycy9kb3ducmV2LnhtbFBLAQIUABQAAAAI&#10;AIdO4kAiFBEBsQEAAHUDAAAOAAAAAAAAAAEAIAAAACoBAABkcnMvZTJvRG9jLnhtbFBLBQYAAAAA&#10;BgAGAFkBAABNBQ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pacing w:val="-5"/>
                        <w:sz w:val="22"/>
                      </w:rPr>
                      <w:t>iii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3732530</wp:posOffset>
              </wp:positionH>
              <wp:positionV relativeFrom="page">
                <wp:posOffset>9536430</wp:posOffset>
              </wp:positionV>
              <wp:extent cx="120650" cy="165735"/>
              <wp:effectExtent l="0" t="0" r="0" b="0"/>
              <wp:wrapNone/>
              <wp:docPr id="14" name="Textbox 14"/>
              <wp:cNvGraphicFramePr/>
              <a:graphic xmlns:a="http://schemas.openxmlformats.org/drawingml/2006/main">
                <a:graphicData uri="http://schemas.microsoft.com/office/word/2010/wordprocessingShape">
                  <wps:wsp>
                    <wps:cNvSpPr txBox="1"/>
                    <wps:spPr>
                      <a:xfrm>
                        <a:off x="0" y="0"/>
                        <a:ext cx="120650" cy="165735"/>
                      </a:xfrm>
                      <a:prstGeom prst="rect">
                        <a:avLst/>
                      </a:prstGeom>
                    </wps:spPr>
                    <wps:txbx>
                      <w:txbxContent>
                        <w:p>
                          <w:pPr>
                            <w:spacing w:before="0" w:line="245" w:lineRule="exact"/>
                            <w:ind w:left="20" w:right="0" w:firstLine="0"/>
                            <w:jc w:val="left"/>
                            <w:rPr>
                              <w:rFonts w:ascii="Calibri"/>
                              <w:sz w:val="22"/>
                            </w:rPr>
                          </w:pPr>
                          <w:r>
                            <w:rPr>
                              <w:rFonts w:ascii="Calibri"/>
                              <w:spacing w:val="-5"/>
                              <w:sz w:val="22"/>
                            </w:rPr>
                            <w:t>iv</w:t>
                          </w:r>
                        </w:p>
                      </w:txbxContent>
                    </wps:txbx>
                    <wps:bodyPr wrap="square" lIns="0" tIns="0" rIns="0" bIns="0" rtlCol="0">
                      <a:noAutofit/>
                    </wps:bodyPr>
                  </wps:wsp>
                </a:graphicData>
              </a:graphic>
            </wp:anchor>
          </w:drawing>
        </mc:Choice>
        <mc:Fallback>
          <w:pict>
            <v:shape id="Textbox 14" o:spid="_x0000_s1026" o:spt="202" type="#_x0000_t202" style="position:absolute;left:0pt;margin-left:293.9pt;margin-top:750.9pt;height:13.05pt;width:9.5pt;mso-position-horizontal-relative:page;mso-position-vertical-relative:page;z-index:-251654144;mso-width-relative:page;mso-height-relative:page;" filled="f" stroked="f" coordsize="21600,21600" o:gfxdata="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s0wZNoAAAANAQAADwAAAAAAAAABACAAAAAiAAAAZHJzL2Rvd25yZXYueG1sUEsBAhQAFAAAAAgA&#10;h07iQNlNSZ2xAQAAdQMAAA4AAAAAAAAAAQAgAAAAKQEAAGRycy9lMm9Eb2MueG1sUEsFBgAAAAAG&#10;AAYAWQEAAEwFAAAAAA==&#10;">
              <v:fill on="f" focussize="0,0"/>
              <v:stroke on="f"/>
              <v:imagedata o:title=""/>
              <o:lock v:ext="edit" aspectratio="f"/>
              <v:textbox inset="0mm,0mm,0mm,0mm">
                <w:txbxContent>
                  <w:p>
                    <w:pPr>
                      <w:spacing w:before="0" w:line="245" w:lineRule="exact"/>
                      <w:ind w:left="20" w:right="0" w:firstLine="0"/>
                      <w:jc w:val="left"/>
                      <w:rPr>
                        <w:rFonts w:ascii="Calibri"/>
                        <w:sz w:val="22"/>
                      </w:rPr>
                    </w:pPr>
                    <w:r>
                      <w:rPr>
                        <w:rFonts w:ascii="Calibri"/>
                        <w:spacing w:val="-5"/>
                        <w:sz w:val="22"/>
                      </w:rPr>
                      <w:t>iv</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900430</wp:posOffset>
              </wp:positionH>
              <wp:positionV relativeFrom="page">
                <wp:posOffset>9864725</wp:posOffset>
              </wp:positionV>
              <wp:extent cx="1317625" cy="189865"/>
              <wp:effectExtent l="0" t="0" r="0" b="0"/>
              <wp:wrapNone/>
              <wp:docPr id="16" name="Textbox 16"/>
              <wp:cNvGraphicFramePr/>
              <a:graphic xmlns:a="http://schemas.openxmlformats.org/drawingml/2006/main">
                <a:graphicData uri="http://schemas.microsoft.com/office/word/2010/wordprocessingShape">
                  <wps:wsp>
                    <wps:cNvSpPr txBox="1"/>
                    <wps:spPr>
                      <a:xfrm>
                        <a:off x="0" y="0"/>
                        <a:ext cx="1317625"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wps:txbx>
                    <wps:bodyPr wrap="square" lIns="0" tIns="0" rIns="0" bIns="0" rtlCol="0">
                      <a:noAutofit/>
                    </wps:bodyPr>
                  </wps:wsp>
                </a:graphicData>
              </a:graphic>
            </wp:anchor>
          </w:drawing>
        </mc:Choice>
        <mc:Fallback>
          <w:pict>
            <v:shape id="Textbox 16" o:spid="_x0000_s1026" o:spt="202" type="#_x0000_t202" style="position:absolute;left:0pt;margin-left:70.9pt;margin-top:776.75pt;height:14.95pt;width:103.75pt;mso-position-horizontal-relative:page;mso-position-vertical-relative:page;z-index:-251653120;mso-width-relative:page;mso-height-relative:page;" filled="f" stroked="f" coordsize="21600,21600" o:gfxdata="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rzT7tsAAAANAQAADwAAAAAAAAABACAAAAAiAAAAZHJzL2Rvd25yZXYueG1sUEsBAhQAFAAA&#10;AAgAh07iQMj2tyezAQAAdgMAAA4AAAAAAAAAAQAgAAAAKgEAAGRycy9lMm9Eb2MueG1sUEsFBgAA&#10;AAAGAAYAWQEAAE8FA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6169660</wp:posOffset>
              </wp:positionH>
              <wp:positionV relativeFrom="page">
                <wp:posOffset>9864725</wp:posOffset>
              </wp:positionV>
              <wp:extent cx="454025" cy="189865"/>
              <wp:effectExtent l="0" t="0" r="0" b="0"/>
              <wp:wrapNone/>
              <wp:docPr id="17" name="Textbox 17"/>
              <wp:cNvGraphicFramePr/>
              <a:graphic xmlns:a="http://schemas.openxmlformats.org/drawingml/2006/main">
                <a:graphicData uri="http://schemas.microsoft.com/office/word/2010/wordprocessingShape">
                  <wps:wsp>
                    <wps:cNvSpPr txBox="1"/>
                    <wps:spPr>
                      <a:xfrm>
                        <a:off x="0" y="0"/>
                        <a:ext cx="454025"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485.8pt;margin-top:776.75pt;height:14.95pt;width:35.75pt;mso-position-horizontal-relative:page;mso-position-vertical-relative:page;z-index:-251652096;mso-width-relative:page;mso-height-relative:page;" filled="f" stroked="f" coordsize="21600,21600" o:gfxdata="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PoyftsAAAAOAQAADwAAAAAAAAABACAAAAAiAAAAZHJzL2Rvd25yZXYueG1sUEsBAhQAFAAA&#10;AAgAh07iQBZt8GezAQAAdQMAAA4AAAAAAAAAAQAgAAAAKgEAAGRycy9lMm9Eb2MueG1sUEsFBgAA&#10;AAAGAAYAWQEAAE8FA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899160</wp:posOffset>
              </wp:positionH>
              <wp:positionV relativeFrom="page">
                <wp:posOffset>9829800</wp:posOffset>
              </wp:positionV>
              <wp:extent cx="6095365" cy="46990"/>
              <wp:effectExtent l="0" t="0" r="0" b="0"/>
              <wp:wrapNone/>
              <wp:docPr id="25" name="Graphic 25"/>
              <wp:cNvGraphicFramePr/>
              <a:graphic xmlns:a="http://schemas.openxmlformats.org/drawingml/2006/main">
                <a:graphicData uri="http://schemas.microsoft.com/office/word/2010/wordprocessingShape">
                  <wps:wsp>
                    <wps:cNvSpPr/>
                    <wps:spPr>
                      <a:xfrm>
                        <a:off x="0" y="0"/>
                        <a:ext cx="6095365" cy="46990"/>
                      </a:xfrm>
                      <a:custGeom>
                        <a:avLst/>
                        <a:gdLst/>
                        <a:ahLst/>
                        <a:cxnLst/>
                        <a:rect l="l" t="t" r="r" b="b"/>
                        <a:pathLst>
                          <a:path w="6095365" h="46990">
                            <a:moveTo>
                              <a:pt x="6095365" y="37871"/>
                            </a:moveTo>
                            <a:lnTo>
                              <a:pt x="0" y="37871"/>
                            </a:lnTo>
                            <a:lnTo>
                              <a:pt x="0" y="46990"/>
                            </a:lnTo>
                            <a:lnTo>
                              <a:pt x="6095365" y="46990"/>
                            </a:lnTo>
                            <a:lnTo>
                              <a:pt x="6095365" y="37871"/>
                            </a:lnTo>
                            <a:close/>
                          </a:path>
                          <a:path w="6095365" h="46990">
                            <a:moveTo>
                              <a:pt x="6095365" y="0"/>
                            </a:moveTo>
                            <a:lnTo>
                              <a:pt x="0" y="0"/>
                            </a:lnTo>
                            <a:lnTo>
                              <a:pt x="0" y="30289"/>
                            </a:lnTo>
                            <a:lnTo>
                              <a:pt x="6095365" y="30289"/>
                            </a:lnTo>
                            <a:lnTo>
                              <a:pt x="6095365" y="0"/>
                            </a:lnTo>
                            <a:close/>
                          </a:path>
                        </a:pathLst>
                      </a:custGeom>
                      <a:solidFill>
                        <a:srgbClr val="602221"/>
                      </a:solidFill>
                    </wps:spPr>
                    <wps:bodyPr wrap="square" lIns="0" tIns="0" rIns="0" bIns="0" rtlCol="0">
                      <a:noAutofit/>
                    </wps:bodyPr>
                  </wps:wsp>
                </a:graphicData>
              </a:graphic>
            </wp:anchor>
          </w:drawing>
        </mc:Choice>
        <mc:Fallback>
          <w:pict>
            <v:shape id="Graphic 25" o:spid="_x0000_s1026" o:spt="100" style="position:absolute;left:0pt;margin-left:70.8pt;margin-top:774pt;height:3.7pt;width:479.95pt;mso-position-horizontal-relative:page;mso-position-vertical-relative:page;z-index:-251651072;mso-width-relative:page;mso-height-relative:page;" fillcolor="#602221" filled="t" stroked="f" coordsize="6095365,46990" o:gfxdata="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5k/jDYAAAADgEAAA8AAAAAAAAAAQAg&#10;AAAAIgAAAGRycy9kb3ducmV2LnhtbFBLAQIUABQAAAAIAIdO4kAW+C54RwIAAPEFAAAOAAAAAAAA&#10;AAEAIAAAACcBAABkcnMvZTJvRG9jLnhtbFBLBQYAAAAABgAGAFkBAADgBQAAAAA=&#10;" path="m6095365,37871l0,37871,0,46990,6095365,46990,6095365,37871xem6095365,0l0,0,0,30289,6095365,30289,6095365,0xe">
              <v:fill on="t" focussize="0,0"/>
              <v:stroke on="f"/>
              <v:imagedata o:title=""/>
              <o:lock v:ext="edit" aspectratio="f"/>
              <v:textbox inset="0mm,0mm,0mm,0mm"/>
            </v:shape>
          </w:pict>
        </mc:Fallback>
      </mc:AlternateContent>
    </w:r>
    <w:r>
      <mc:AlternateContent>
        <mc:Choice Requires="wps">
          <w:drawing>
            <wp:anchor distT="0" distB="0" distL="0" distR="0" simplePos="0" relativeHeight="251666432" behindDoc="1" locked="0" layoutInCell="1" allowOverlap="1">
              <wp:simplePos x="0" y="0"/>
              <wp:positionH relativeFrom="page">
                <wp:posOffset>900430</wp:posOffset>
              </wp:positionH>
              <wp:positionV relativeFrom="page">
                <wp:posOffset>9864725</wp:posOffset>
              </wp:positionV>
              <wp:extent cx="1317625" cy="189865"/>
              <wp:effectExtent l="0" t="0" r="0" b="0"/>
              <wp:wrapNone/>
              <wp:docPr id="26" name="Textbox 26"/>
              <wp:cNvGraphicFramePr/>
              <a:graphic xmlns:a="http://schemas.openxmlformats.org/drawingml/2006/main">
                <a:graphicData uri="http://schemas.microsoft.com/office/word/2010/wordprocessingShape">
                  <wps:wsp>
                    <wps:cNvSpPr txBox="1"/>
                    <wps:spPr>
                      <a:xfrm>
                        <a:off x="0" y="0"/>
                        <a:ext cx="1317625"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wps:txbx>
                    <wps:bodyPr wrap="square" lIns="0" tIns="0" rIns="0" bIns="0" rtlCol="0">
                      <a:noAutofit/>
                    </wps:bodyPr>
                  </wps:wsp>
                </a:graphicData>
              </a:graphic>
            </wp:anchor>
          </w:drawing>
        </mc:Choice>
        <mc:Fallback>
          <w:pict>
            <v:shape id="Textbox 26" o:spid="_x0000_s1026" o:spt="202" type="#_x0000_t202" style="position:absolute;left:0pt;margin-left:70.9pt;margin-top:776.75pt;height:14.95pt;width:103.75pt;mso-position-horizontal-relative:page;mso-position-vertical-relative:page;z-index:-251650048;mso-width-relative:page;mso-height-relative:page;" filled="f" stroked="f" coordsize="21600,21600" o:gfxdata="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rzT7tsAAAANAQAADwAAAAAAAAABACAAAAAiAAAAZHJzL2Rvd25yZXYueG1sUEsBAhQAFAAA&#10;AAgAh07iQG6ldsGzAQAAdgMAAA4AAAAAAAAAAQAgAAAAKgEAAGRycy9lMm9Eb2MueG1sUEsFBgAA&#10;AAAGAAYAWQEAAE8FA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v:textbox>
            </v:shape>
          </w:pict>
        </mc:Fallback>
      </mc:AlternateContent>
    </w:r>
    <w:r>
      <mc:AlternateContent>
        <mc:Choice Requires="wps">
          <w:drawing>
            <wp:anchor distT="0" distB="0" distL="0" distR="0" simplePos="0" relativeHeight="251666432" behindDoc="1" locked="0" layoutInCell="1" allowOverlap="1">
              <wp:simplePos x="0" y="0"/>
              <wp:positionH relativeFrom="page">
                <wp:posOffset>6169660</wp:posOffset>
              </wp:positionH>
              <wp:positionV relativeFrom="page">
                <wp:posOffset>9864725</wp:posOffset>
              </wp:positionV>
              <wp:extent cx="454025" cy="189865"/>
              <wp:effectExtent l="0" t="0" r="0" b="0"/>
              <wp:wrapNone/>
              <wp:docPr id="27" name="Textbox 27"/>
              <wp:cNvGraphicFramePr/>
              <a:graphic xmlns:a="http://schemas.openxmlformats.org/drawingml/2006/main">
                <a:graphicData uri="http://schemas.microsoft.com/office/word/2010/wordprocessingShape">
                  <wps:wsp>
                    <wps:cNvSpPr txBox="1"/>
                    <wps:spPr>
                      <a:xfrm>
                        <a:off x="0" y="0"/>
                        <a:ext cx="454025"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27" o:spid="_x0000_s1026" o:spt="202" type="#_x0000_t202" style="position:absolute;left:0pt;margin-left:485.8pt;margin-top:776.75pt;height:14.95pt;width:35.75pt;mso-position-horizontal-relative:page;mso-position-vertical-relative:page;z-index:-251650048;mso-width-relative:page;mso-height-relative:page;" filled="f" stroked="f" coordsize="21600,21600" o:gfxdata="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ID6Mn7bAAAADgEAAA8AAAAAAAAAAQAgAAAAIgAAAGRycy9kb3ducmV2LnhtbFBLAQIUABQA&#10;AAAIAIdO4kBZyv/FtAEAAHUDAAAOAAAAAAAAAAEAIAAAACoBAABkcnMvZTJvRG9jLnhtbFBLBQYA&#10;AAAABgAGAFkBAABQBQ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899160</wp:posOffset>
              </wp:positionH>
              <wp:positionV relativeFrom="page">
                <wp:posOffset>9829800</wp:posOffset>
              </wp:positionV>
              <wp:extent cx="6095365" cy="46990"/>
              <wp:effectExtent l="0" t="0" r="0" b="0"/>
              <wp:wrapNone/>
              <wp:docPr id="36" name="Graphic 36"/>
              <wp:cNvGraphicFramePr/>
              <a:graphic xmlns:a="http://schemas.openxmlformats.org/drawingml/2006/main">
                <a:graphicData uri="http://schemas.microsoft.com/office/word/2010/wordprocessingShape">
                  <wps:wsp>
                    <wps:cNvSpPr/>
                    <wps:spPr>
                      <a:xfrm>
                        <a:off x="0" y="0"/>
                        <a:ext cx="6095365" cy="46990"/>
                      </a:xfrm>
                      <a:custGeom>
                        <a:avLst/>
                        <a:gdLst/>
                        <a:ahLst/>
                        <a:cxnLst/>
                        <a:rect l="l" t="t" r="r" b="b"/>
                        <a:pathLst>
                          <a:path w="6095365" h="46990">
                            <a:moveTo>
                              <a:pt x="6095365" y="37871"/>
                            </a:moveTo>
                            <a:lnTo>
                              <a:pt x="0" y="37871"/>
                            </a:lnTo>
                            <a:lnTo>
                              <a:pt x="0" y="46990"/>
                            </a:lnTo>
                            <a:lnTo>
                              <a:pt x="6095365" y="46990"/>
                            </a:lnTo>
                            <a:lnTo>
                              <a:pt x="6095365" y="37871"/>
                            </a:lnTo>
                            <a:close/>
                          </a:path>
                          <a:path w="6095365" h="46990">
                            <a:moveTo>
                              <a:pt x="6095365" y="0"/>
                            </a:moveTo>
                            <a:lnTo>
                              <a:pt x="0" y="0"/>
                            </a:lnTo>
                            <a:lnTo>
                              <a:pt x="0" y="30289"/>
                            </a:lnTo>
                            <a:lnTo>
                              <a:pt x="6095365" y="30289"/>
                            </a:lnTo>
                            <a:lnTo>
                              <a:pt x="6095365" y="0"/>
                            </a:lnTo>
                            <a:close/>
                          </a:path>
                        </a:pathLst>
                      </a:custGeom>
                      <a:solidFill>
                        <a:srgbClr val="602221"/>
                      </a:solidFill>
                    </wps:spPr>
                    <wps:bodyPr wrap="square" lIns="0" tIns="0" rIns="0" bIns="0" rtlCol="0">
                      <a:noAutofit/>
                    </wps:bodyPr>
                  </wps:wsp>
                </a:graphicData>
              </a:graphic>
            </wp:anchor>
          </w:drawing>
        </mc:Choice>
        <mc:Fallback>
          <w:pict>
            <v:shape id="Graphic 36" o:spid="_x0000_s1026" o:spt="100" style="position:absolute;left:0pt;margin-left:70.8pt;margin-top:774pt;height:3.7pt;width:479.95pt;mso-position-horizontal-relative:page;mso-position-vertical-relative:page;z-index:-251648000;mso-width-relative:page;mso-height-relative:page;" fillcolor="#602221" filled="t" stroked="f" coordsize="6095365,46990" o:gfxdata="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5k/jDYAAAADgEAAA8AAAAAAAAAAQAg&#10;AAAAIgAAAGRycy9kb3ducmV2LnhtbFBLAQIUABQAAAAIAIdO4kBi7FcdRwIAAPEFAAAOAAAAAAAA&#10;AAEAIAAAACcBAABkcnMvZTJvRG9jLnhtbFBLBQYAAAAABgAGAFkBAADgBQAAAAA=&#10;" path="m6095365,37871l0,37871,0,46990,6095365,46990,6095365,37871xem6095365,0l0,0,0,30289,6095365,30289,6095365,0xe">
              <v:fill on="t" focussize="0,0"/>
              <v:stroke on="f"/>
              <v:imagedata o:title=""/>
              <o:lock v:ext="edit" aspectratio="f"/>
              <v:textbox inset="0mm,0mm,0mm,0mm"/>
            </v:shape>
          </w:pict>
        </mc:Fallback>
      </mc:AlternateContent>
    </w:r>
    <w:r>
      <mc:AlternateContent>
        <mc:Choice Requires="wps">
          <w:drawing>
            <wp:anchor distT="0" distB="0" distL="0" distR="0" simplePos="0" relativeHeight="251668480" behindDoc="1" locked="0" layoutInCell="1" allowOverlap="1">
              <wp:simplePos x="0" y="0"/>
              <wp:positionH relativeFrom="page">
                <wp:posOffset>900430</wp:posOffset>
              </wp:positionH>
              <wp:positionV relativeFrom="page">
                <wp:posOffset>9864725</wp:posOffset>
              </wp:positionV>
              <wp:extent cx="1317625" cy="189865"/>
              <wp:effectExtent l="0" t="0" r="0" b="0"/>
              <wp:wrapNone/>
              <wp:docPr id="37" name="Textbox 37"/>
              <wp:cNvGraphicFramePr/>
              <a:graphic xmlns:a="http://schemas.openxmlformats.org/drawingml/2006/main">
                <a:graphicData uri="http://schemas.microsoft.com/office/word/2010/wordprocessingShape">
                  <wps:wsp>
                    <wps:cNvSpPr txBox="1"/>
                    <wps:spPr>
                      <a:xfrm>
                        <a:off x="0" y="0"/>
                        <a:ext cx="1317625"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wps:txbx>
                    <wps:bodyPr wrap="square" lIns="0" tIns="0" rIns="0" bIns="0" rtlCol="0">
                      <a:noAutofit/>
                    </wps:bodyPr>
                  </wps:wsp>
                </a:graphicData>
              </a:graphic>
            </wp:anchor>
          </w:drawing>
        </mc:Choice>
        <mc:Fallback>
          <w:pict>
            <v:shape id="Textbox 37" o:spid="_x0000_s1026" o:spt="202" type="#_x0000_t202" style="position:absolute;left:0pt;margin-left:70.9pt;margin-top:776.75pt;height:14.95pt;width:103.75pt;mso-position-horizontal-relative:page;mso-position-vertical-relative:page;z-index:-251648000;mso-width-relative:page;mso-height-relative:page;" filled="f" stroked="f" coordsize="21600,21600" o:gfxdata="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a80+7bAAAADQEAAA8AAAAAAAAAAQAgAAAAIgAAAGRycy9kb3ducmV2LnhtbFBLAQIUABQA&#10;AAAIAIdO4kD29ONLtAEAAHYDAAAOAAAAAAAAAAEAIAAAACoBAABkcnMvZTJvRG9jLnhtbFBLBQYA&#10;AAAABgAGAFkBAABQBQ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v:textbox>
            </v:shape>
          </w:pict>
        </mc:Fallback>
      </mc:AlternateContent>
    </w:r>
    <w:r>
      <mc:AlternateContent>
        <mc:Choice Requires="wps">
          <w:drawing>
            <wp:anchor distT="0" distB="0" distL="0" distR="0" simplePos="0" relativeHeight="251669504" behindDoc="1" locked="0" layoutInCell="1" allowOverlap="1">
              <wp:simplePos x="0" y="0"/>
              <wp:positionH relativeFrom="page">
                <wp:posOffset>6131560</wp:posOffset>
              </wp:positionH>
              <wp:positionV relativeFrom="page">
                <wp:posOffset>9864725</wp:posOffset>
              </wp:positionV>
              <wp:extent cx="494030" cy="189865"/>
              <wp:effectExtent l="0" t="0" r="0" b="0"/>
              <wp:wrapNone/>
              <wp:docPr id="38" name="Textbox 38"/>
              <wp:cNvGraphicFramePr/>
              <a:graphic xmlns:a="http://schemas.openxmlformats.org/drawingml/2006/main">
                <a:graphicData uri="http://schemas.microsoft.com/office/word/2010/wordprocessingShape">
                  <wps:wsp>
                    <wps:cNvSpPr txBox="1"/>
                    <wps:spPr>
                      <a:xfrm>
                        <a:off x="0" y="0"/>
                        <a:ext cx="49403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5"/>
                              <w:sz w:val="22"/>
                            </w:rPr>
                            <w:t>10</w:t>
                          </w:r>
                        </w:p>
                      </w:txbxContent>
                    </wps:txbx>
                    <wps:bodyPr wrap="square" lIns="0" tIns="0" rIns="0" bIns="0" rtlCol="0">
                      <a:noAutofit/>
                    </wps:bodyPr>
                  </wps:wsp>
                </a:graphicData>
              </a:graphic>
            </wp:anchor>
          </w:drawing>
        </mc:Choice>
        <mc:Fallback>
          <w:pict>
            <v:shape id="Textbox 38" o:spid="_x0000_s1026" o:spt="202" type="#_x0000_t202" style="position:absolute;left:0pt;margin-left:482.8pt;margin-top:776.75pt;height:14.95pt;width:38.9pt;mso-position-horizontal-relative:page;mso-position-vertical-relative:page;z-index:-251646976;mso-width-relative:page;mso-height-relative:page;" filled="f" stroked="f" coordsize="21600,21600" o:gfxdata="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4d8y/dsAAAAOAQAADwAAAAAAAAABACAAAAAiAAAAZHJzL2Rvd25yZXYueG1sUEsBAhQAFAAA&#10;AAgAh07iQLjtRNizAQAAdQMAAA4AAAAAAAAAAQAgAAAAKgEAAGRycy9lMm9Eb2MueG1sUEsFBgAA&#10;AAAGAAYAWQEAAE8FA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5"/>
                        <w:sz w:val="22"/>
                      </w:rPr>
                      <w:t>10</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899160</wp:posOffset>
              </wp:positionH>
              <wp:positionV relativeFrom="page">
                <wp:posOffset>9829800</wp:posOffset>
              </wp:positionV>
              <wp:extent cx="6095365" cy="46990"/>
              <wp:effectExtent l="0" t="0" r="0" b="0"/>
              <wp:wrapNone/>
              <wp:docPr id="41" name="Graphic 41"/>
              <wp:cNvGraphicFramePr/>
              <a:graphic xmlns:a="http://schemas.openxmlformats.org/drawingml/2006/main">
                <a:graphicData uri="http://schemas.microsoft.com/office/word/2010/wordprocessingShape">
                  <wps:wsp>
                    <wps:cNvSpPr/>
                    <wps:spPr>
                      <a:xfrm>
                        <a:off x="0" y="0"/>
                        <a:ext cx="6095365" cy="46990"/>
                      </a:xfrm>
                      <a:custGeom>
                        <a:avLst/>
                        <a:gdLst/>
                        <a:ahLst/>
                        <a:cxnLst/>
                        <a:rect l="l" t="t" r="r" b="b"/>
                        <a:pathLst>
                          <a:path w="6095365" h="46990">
                            <a:moveTo>
                              <a:pt x="6095365" y="37871"/>
                            </a:moveTo>
                            <a:lnTo>
                              <a:pt x="0" y="37871"/>
                            </a:lnTo>
                            <a:lnTo>
                              <a:pt x="0" y="46990"/>
                            </a:lnTo>
                            <a:lnTo>
                              <a:pt x="6095365" y="46990"/>
                            </a:lnTo>
                            <a:lnTo>
                              <a:pt x="6095365" y="37871"/>
                            </a:lnTo>
                            <a:close/>
                          </a:path>
                          <a:path w="6095365" h="46990">
                            <a:moveTo>
                              <a:pt x="6095365" y="0"/>
                            </a:moveTo>
                            <a:lnTo>
                              <a:pt x="0" y="0"/>
                            </a:lnTo>
                            <a:lnTo>
                              <a:pt x="0" y="30289"/>
                            </a:lnTo>
                            <a:lnTo>
                              <a:pt x="6095365" y="30289"/>
                            </a:lnTo>
                            <a:lnTo>
                              <a:pt x="6095365" y="0"/>
                            </a:lnTo>
                            <a:close/>
                          </a:path>
                        </a:pathLst>
                      </a:custGeom>
                      <a:solidFill>
                        <a:srgbClr val="602221"/>
                      </a:solidFill>
                    </wps:spPr>
                    <wps:bodyPr wrap="square" lIns="0" tIns="0" rIns="0" bIns="0" rtlCol="0">
                      <a:noAutofit/>
                    </wps:bodyPr>
                  </wps:wsp>
                </a:graphicData>
              </a:graphic>
            </wp:anchor>
          </w:drawing>
        </mc:Choice>
        <mc:Fallback>
          <w:pict>
            <v:shape id="Graphic 41" o:spid="_x0000_s1026" o:spt="100" style="position:absolute;left:0pt;margin-left:70.8pt;margin-top:774pt;height:3.7pt;width:479.95pt;mso-position-horizontal-relative:page;mso-position-vertical-relative:page;z-index:-251645952;mso-width-relative:page;mso-height-relative:page;" fillcolor="#602221" filled="t" stroked="f" coordsize="6095365,46990" o:gfxdata="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5k/jDYAAAADgEAAA8AAAAAAAAA&#10;AQAgAAAAIgAAAGRycy9kb3ducmV2LnhtbFBLAQIUABQAAAAIAIdO4kCdu0lzSgIAAPEFAAAOAAAA&#10;AAAAAAEAIAAAACcBAABkcnMvZTJvRG9jLnhtbFBLBQYAAAAABgAGAFkBAADjBQAAAAA=&#10;" path="m6095365,37871l0,37871,0,46990,6095365,46990,6095365,37871xem6095365,0l0,0,0,30289,6095365,30289,6095365,0xe">
              <v:fill on="t" focussize="0,0"/>
              <v:stroke on="f"/>
              <v:imagedata o:title=""/>
              <o:lock v:ext="edit" aspectratio="f"/>
              <v:textbox inset="0mm,0mm,0mm,0mm"/>
            </v:shape>
          </w:pict>
        </mc:Fallback>
      </mc:AlternateContent>
    </w:r>
    <w:r>
      <mc:AlternateContent>
        <mc:Choice Requires="wps">
          <w:drawing>
            <wp:anchor distT="0" distB="0" distL="0" distR="0" simplePos="0" relativeHeight="251671552" behindDoc="1" locked="0" layoutInCell="1" allowOverlap="1">
              <wp:simplePos x="0" y="0"/>
              <wp:positionH relativeFrom="page">
                <wp:posOffset>900430</wp:posOffset>
              </wp:positionH>
              <wp:positionV relativeFrom="page">
                <wp:posOffset>9864725</wp:posOffset>
              </wp:positionV>
              <wp:extent cx="1317625" cy="189865"/>
              <wp:effectExtent l="0" t="0" r="0" b="0"/>
              <wp:wrapNone/>
              <wp:docPr id="42" name="Textbox 42"/>
              <wp:cNvGraphicFramePr/>
              <a:graphic xmlns:a="http://schemas.openxmlformats.org/drawingml/2006/main">
                <a:graphicData uri="http://schemas.microsoft.com/office/word/2010/wordprocessingShape">
                  <wps:wsp>
                    <wps:cNvSpPr txBox="1"/>
                    <wps:spPr>
                      <a:xfrm>
                        <a:off x="0" y="0"/>
                        <a:ext cx="1317625"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wps:txbx>
                    <wps:bodyPr wrap="square" lIns="0" tIns="0" rIns="0" bIns="0" rtlCol="0">
                      <a:noAutofit/>
                    </wps:bodyPr>
                  </wps:wsp>
                </a:graphicData>
              </a:graphic>
            </wp:anchor>
          </w:drawing>
        </mc:Choice>
        <mc:Fallback>
          <w:pict>
            <v:shape id="Textbox 42" o:spid="_x0000_s1026" o:spt="202" type="#_x0000_t202" style="position:absolute;left:0pt;margin-left:70.9pt;margin-top:776.75pt;height:14.95pt;width:103.75pt;mso-position-horizontal-relative:page;mso-position-vertical-relative:page;z-index:-251644928;mso-width-relative:page;mso-height-relative:page;" filled="f" stroked="f" coordsize="21600,21600" o:gfxdata="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a80+7bAAAADQEAAA8AAAAAAAAAAQAgAAAAIgAAAGRycy9kb3ducmV2LnhtbFBLAQIUABQA&#10;AAAIAIdO4kAJi849tAEAAHYDAAAOAAAAAAAAAAEAIAAAACoBAABkcnMvZTJvRG9jLnhtbFBLBQYA&#10;AAAABgAGAFkBAABQBQ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Dept.</w:t>
                    </w:r>
                    <w:r>
                      <w:rPr>
                        <w:rFonts w:ascii="Cambria"/>
                        <w:spacing w:val="-3"/>
                        <w:sz w:val="22"/>
                      </w:rPr>
                      <w:t xml:space="preserve"> </w:t>
                    </w:r>
                    <w:r>
                      <w:rPr>
                        <w:rFonts w:ascii="Cambria"/>
                        <w:sz w:val="22"/>
                      </w:rPr>
                      <w:t>of</w:t>
                    </w:r>
                    <w:r>
                      <w:rPr>
                        <w:rFonts w:ascii="Cambria"/>
                        <w:spacing w:val="-2"/>
                        <w:sz w:val="22"/>
                      </w:rPr>
                      <w:t xml:space="preserve"> </w:t>
                    </w:r>
                    <w:r>
                      <w:rPr>
                        <w:rFonts w:ascii="Cambria"/>
                        <w:sz w:val="22"/>
                      </w:rPr>
                      <w:t>CSE,</w:t>
                    </w:r>
                    <w:r>
                      <w:rPr>
                        <w:rFonts w:ascii="Cambria"/>
                        <w:spacing w:val="-2"/>
                        <w:sz w:val="22"/>
                      </w:rPr>
                      <w:t xml:space="preserve"> SMVITM</w:t>
                    </w:r>
                  </w:p>
                </w:txbxContent>
              </v:textbox>
            </v:shape>
          </w:pict>
        </mc:Fallback>
      </mc:AlternateContent>
    </w:r>
    <w:r>
      <mc:AlternateContent>
        <mc:Choice Requires="wps">
          <w:drawing>
            <wp:anchor distT="0" distB="0" distL="0" distR="0" simplePos="0" relativeHeight="251671552" behindDoc="1" locked="0" layoutInCell="1" allowOverlap="1">
              <wp:simplePos x="0" y="0"/>
              <wp:positionH relativeFrom="page">
                <wp:posOffset>6131560</wp:posOffset>
              </wp:positionH>
              <wp:positionV relativeFrom="page">
                <wp:posOffset>9864725</wp:posOffset>
              </wp:positionV>
              <wp:extent cx="532130" cy="189865"/>
              <wp:effectExtent l="0" t="0" r="0" b="0"/>
              <wp:wrapNone/>
              <wp:docPr id="43" name="Textbox 43"/>
              <wp:cNvGraphicFramePr/>
              <a:graphic xmlns:a="http://schemas.openxmlformats.org/drawingml/2006/main">
                <a:graphicData uri="http://schemas.microsoft.com/office/word/2010/wordprocessingShape">
                  <wps:wsp>
                    <wps:cNvSpPr txBox="1"/>
                    <wps:spPr>
                      <a:xfrm>
                        <a:off x="0" y="0"/>
                        <a:ext cx="53213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1</w:t>
                          </w:r>
                          <w:r>
                            <w:rPr>
                              <w:rFonts w:ascii="Cambria"/>
                              <w:spacing w:val="-5"/>
                              <w:sz w:val="22"/>
                            </w:rPr>
                            <w:fldChar w:fldCharType="end"/>
                          </w:r>
                        </w:p>
                      </w:txbxContent>
                    </wps:txbx>
                    <wps:bodyPr wrap="square" lIns="0" tIns="0" rIns="0" bIns="0" rtlCol="0">
                      <a:noAutofit/>
                    </wps:bodyPr>
                  </wps:wsp>
                </a:graphicData>
              </a:graphic>
            </wp:anchor>
          </w:drawing>
        </mc:Choice>
        <mc:Fallback>
          <w:pict>
            <v:shape id="Textbox 43" o:spid="_x0000_s1026" o:spt="202" type="#_x0000_t202" style="position:absolute;left:0pt;margin-left:482.8pt;margin-top:776.75pt;height:14.95pt;width:41.9pt;mso-position-horizontal-relative:page;mso-position-vertical-relative:page;z-index:-251644928;mso-width-relative:page;mso-height-relative:page;" filled="f" stroked="f" coordsize="21600,21600" o:gfxdata="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AeFvdsAAAAOAQAADwAAAAAAAAABACAAAAAiAAAAZHJzL2Rvd25yZXYueG1sUEsBAhQAFAAA&#10;AAgAh07iQPL8jkGzAQAAdQMAAA4AAAAAAAAAAQAgAAAAKgEAAGRycy9lMm9Eb2MueG1sUEsFBgAA&#10;AAAGAAYAWQEAAE8FAAAAAA==&#10;">
              <v:fill on="f" focussize="0,0"/>
              <v:stroke on="f"/>
              <v:imagedata o:title=""/>
              <o:lock v:ext="edit" aspectratio="f"/>
              <v:textbox inset="0mm,0mm,0mm,0mm">
                <w:txbxContent>
                  <w:p>
                    <w:pPr>
                      <w:spacing w:before="20"/>
                      <w:ind w:left="20" w:right="0" w:firstLine="0"/>
                      <w:jc w:val="left"/>
                      <w:rPr>
                        <w:rFonts w:ascii="Cambria"/>
                        <w:sz w:val="22"/>
                      </w:rPr>
                    </w:pPr>
                    <w:r>
                      <w:rPr>
                        <w:rFonts w:ascii="Cambria"/>
                        <w:sz w:val="22"/>
                      </w:rPr>
                      <w:t>Page</w:t>
                    </w:r>
                    <w:r>
                      <w:rPr>
                        <w:rFonts w:ascii="Cambria"/>
                        <w:spacing w:val="-8"/>
                        <w:sz w:val="22"/>
                      </w:rPr>
                      <w:t xml:space="preserve"> </w:t>
                    </w:r>
                    <w:r>
                      <w:rPr>
                        <w:rFonts w:ascii="Cambria"/>
                        <w:spacing w:val="-5"/>
                        <w:sz w:val="22"/>
                      </w:rPr>
                      <w:t>1</w:t>
                    </w:r>
                    <w:r>
                      <w:rPr>
                        <w:rFonts w:ascii="Cambria"/>
                        <w:spacing w:val="-5"/>
                        <w:sz w:val="22"/>
                      </w:rPr>
                      <w:fldChar w:fldCharType="begin"/>
                    </w:r>
                    <w:r>
                      <w:rPr>
                        <w:rFonts w:ascii="Cambria"/>
                        <w:spacing w:val="-5"/>
                        <w:sz w:val="22"/>
                      </w:rPr>
                      <w:instrText xml:space="preserve"> PAGE </w:instrText>
                    </w:r>
                    <w:r>
                      <w:rPr>
                        <w:rFonts w:ascii="Cambria"/>
                        <w:spacing w:val="-5"/>
                        <w:sz w:val="22"/>
                      </w:rPr>
                      <w:fldChar w:fldCharType="separate"/>
                    </w:r>
                    <w:r>
                      <w:rPr>
                        <w:rFonts w:ascii="Cambria"/>
                        <w:spacing w:val="-5"/>
                        <w:sz w:val="22"/>
                      </w:rPr>
                      <w:t>1</w:t>
                    </w:r>
                    <w:r>
                      <w:rPr>
                        <w:rFonts w:ascii="Cambria"/>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2776220</wp:posOffset>
              </wp:positionH>
              <wp:positionV relativeFrom="page">
                <wp:posOffset>744220</wp:posOffset>
              </wp:positionV>
              <wp:extent cx="2125345" cy="243205"/>
              <wp:effectExtent l="0" t="0" r="0" b="0"/>
              <wp:wrapNone/>
              <wp:docPr id="6" name="Textbox 6"/>
              <wp:cNvGraphicFramePr/>
              <a:graphic xmlns:a="http://schemas.openxmlformats.org/drawingml/2006/main">
                <a:graphicData uri="http://schemas.microsoft.com/office/word/2010/wordprocessingShape">
                  <wps:wsp>
                    <wps:cNvSpPr txBox="1"/>
                    <wps:spPr>
                      <a:xfrm>
                        <a:off x="0" y="0"/>
                        <a:ext cx="2125345" cy="243204"/>
                      </a:xfrm>
                      <a:prstGeom prst="rect">
                        <a:avLst/>
                      </a:prstGeom>
                    </wps:spPr>
                    <wps:txbx>
                      <w:txbxContent>
                        <w:p>
                          <w:pPr>
                            <w:spacing w:before="6"/>
                            <w:ind w:left="20" w:right="0" w:firstLine="0"/>
                            <w:jc w:val="left"/>
                            <w:rPr>
                              <w:b/>
                              <w:sz w:val="31"/>
                            </w:rPr>
                          </w:pPr>
                          <w:r>
                            <w:rPr>
                              <w:b/>
                              <w:spacing w:val="-4"/>
                              <w:sz w:val="31"/>
                            </w:rPr>
                            <w:t>TABLE</w:t>
                          </w:r>
                          <w:r>
                            <w:rPr>
                              <w:b/>
                              <w:spacing w:val="-8"/>
                              <w:sz w:val="31"/>
                            </w:rPr>
                            <w:t xml:space="preserve"> </w:t>
                          </w:r>
                          <w:r>
                            <w:rPr>
                              <w:b/>
                              <w:spacing w:val="-4"/>
                              <w:sz w:val="31"/>
                            </w:rPr>
                            <w:t>OF</w:t>
                          </w:r>
                          <w:r>
                            <w:rPr>
                              <w:b/>
                              <w:spacing w:val="-15"/>
                              <w:sz w:val="31"/>
                            </w:rPr>
                            <w:t xml:space="preserve"> </w:t>
                          </w:r>
                          <w:r>
                            <w:rPr>
                              <w:b/>
                              <w:spacing w:val="-4"/>
                              <w:sz w:val="31"/>
                            </w:rPr>
                            <w:t>CONTENTS</w:t>
                          </w:r>
                        </w:p>
                      </w:txbxContent>
                    </wps:txbx>
                    <wps:bodyPr wrap="square" lIns="0" tIns="0" rIns="0" bIns="0" rtlCol="0">
                      <a:noAutofit/>
                    </wps:bodyPr>
                  </wps:wsp>
                </a:graphicData>
              </a:graphic>
            </wp:anchor>
          </w:drawing>
        </mc:Choice>
        <mc:Fallback>
          <w:pict>
            <v:shape id="Textbox 6" o:spid="_x0000_s1026" o:spt="202" type="#_x0000_t202" style="position:absolute;left:0pt;margin-left:218.6pt;margin-top:58.6pt;height:19.15pt;width:167.35pt;mso-position-horizontal-relative:page;mso-position-vertical-relative:page;z-index:-251656192;mso-width-relative:page;mso-height-relative:page;" filled="f" stroked="f" coordsize="21600,21600" o:gfxdata="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MvB1p2gAAAAsBAAAPAAAAAAAAAAEAIAAAACIAAABkcnMvZG93bnJldi54bWxQSwECFAAUAAAA&#10;CACHTuJAqDysSbMBAAB0AwAADgAAAAAAAAABACAAAAApAQAAZHJzL2Uyb0RvYy54bWxQSwUGAAAA&#10;AAYABgBZAQAATgUAAAAA&#10;">
              <v:fill on="f" focussize="0,0"/>
              <v:stroke on="f"/>
              <v:imagedata o:title=""/>
              <o:lock v:ext="edit" aspectratio="f"/>
              <v:textbox inset="0mm,0mm,0mm,0mm">
                <w:txbxContent>
                  <w:p>
                    <w:pPr>
                      <w:spacing w:before="6"/>
                      <w:ind w:left="20" w:right="0" w:firstLine="0"/>
                      <w:jc w:val="left"/>
                      <w:rPr>
                        <w:b/>
                        <w:sz w:val="31"/>
                      </w:rPr>
                    </w:pPr>
                    <w:r>
                      <w:rPr>
                        <w:b/>
                        <w:spacing w:val="-4"/>
                        <w:sz w:val="31"/>
                      </w:rPr>
                      <w:t>TABLE</w:t>
                    </w:r>
                    <w:r>
                      <w:rPr>
                        <w:b/>
                        <w:spacing w:val="-8"/>
                        <w:sz w:val="31"/>
                      </w:rPr>
                      <w:t xml:space="preserve"> </w:t>
                    </w:r>
                    <w:r>
                      <w:rPr>
                        <w:b/>
                        <w:spacing w:val="-4"/>
                        <w:sz w:val="31"/>
                      </w:rPr>
                      <w:t>OF</w:t>
                    </w:r>
                    <w:r>
                      <w:rPr>
                        <w:b/>
                        <w:spacing w:val="-15"/>
                        <w:sz w:val="31"/>
                      </w:rPr>
                      <w:t xml:space="preserve"> </w:t>
                    </w:r>
                    <w:r>
                      <w:rPr>
                        <w:b/>
                        <w:spacing w:val="-4"/>
                        <w:sz w:val="31"/>
                      </w:rPr>
                      <w:t>CONTENTS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2847975</wp:posOffset>
              </wp:positionH>
              <wp:positionV relativeFrom="page">
                <wp:posOffset>1034415</wp:posOffset>
              </wp:positionV>
              <wp:extent cx="2172970" cy="243205"/>
              <wp:effectExtent l="0" t="0" r="0" b="0"/>
              <wp:wrapNone/>
              <wp:docPr id="10" name="Textbox 10"/>
              <wp:cNvGraphicFramePr/>
              <a:graphic xmlns:a="http://schemas.openxmlformats.org/drawingml/2006/main">
                <a:graphicData uri="http://schemas.microsoft.com/office/word/2010/wordprocessingShape">
                  <wps:wsp>
                    <wps:cNvSpPr txBox="1"/>
                    <wps:spPr>
                      <a:xfrm>
                        <a:off x="0" y="0"/>
                        <a:ext cx="2172970" cy="243204"/>
                      </a:xfrm>
                      <a:prstGeom prst="rect">
                        <a:avLst/>
                      </a:prstGeom>
                    </wps:spPr>
                    <wps:txbx>
                      <w:txbxContent>
                        <w:p>
                          <w:pPr>
                            <w:spacing w:before="6"/>
                            <w:ind w:left="20" w:right="0" w:firstLine="0"/>
                            <w:jc w:val="left"/>
                            <w:rPr>
                              <w:b/>
                              <w:sz w:val="31"/>
                            </w:rPr>
                          </w:pPr>
                          <w:r>
                            <w:rPr>
                              <w:b/>
                              <w:spacing w:val="-2"/>
                              <w:sz w:val="31"/>
                            </w:rPr>
                            <w:t>FIGURES</w:t>
                          </w:r>
                          <w:r>
                            <w:rPr>
                              <w:b/>
                              <w:spacing w:val="-18"/>
                              <w:sz w:val="31"/>
                            </w:rPr>
                            <w:t xml:space="preserve"> </w:t>
                          </w:r>
                          <w:r>
                            <w:rPr>
                              <w:b/>
                              <w:spacing w:val="-2"/>
                              <w:sz w:val="31"/>
                            </w:rPr>
                            <w:t>AND</w:t>
                          </w:r>
                          <w:r>
                            <w:rPr>
                              <w:b/>
                              <w:spacing w:val="-12"/>
                              <w:sz w:val="31"/>
                            </w:rPr>
                            <w:t xml:space="preserve"> </w:t>
                          </w:r>
                          <w:r>
                            <w:rPr>
                              <w:b/>
                              <w:spacing w:val="-2"/>
                              <w:sz w:val="31"/>
                            </w:rPr>
                            <w:t>TABLES</w:t>
                          </w:r>
                        </w:p>
                      </w:txbxContent>
                    </wps:txbx>
                    <wps:bodyPr wrap="square" lIns="0" tIns="0" rIns="0" bIns="0" rtlCol="0">
                      <a:noAutofit/>
                    </wps:bodyPr>
                  </wps:wsp>
                </a:graphicData>
              </a:graphic>
            </wp:anchor>
          </w:drawing>
        </mc:Choice>
        <mc:Fallback>
          <w:pict>
            <v:shape id="Textbox 10" o:spid="_x0000_s1026" o:spt="202" type="#_x0000_t202" style="position:absolute;left:0pt;margin-left:224.25pt;margin-top:81.45pt;height:19.15pt;width:171.1pt;mso-position-horizontal-relative:page;mso-position-vertical-relative:page;z-index:-251655168;mso-width-relative:page;mso-height-relative:page;" filled="f" stroked="f" coordsize="21600,21600" o:gfxdata="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RioTdoAAAALAQAADwAAAAAAAAABACAAAAAiAAAAZHJzL2Rvd25yZXYueG1sUEsBAhQAFAAAAAgA&#10;h07iQKIDZq+xAQAAdgMAAA4AAAAAAAAAAQAgAAAAKQEAAGRycy9lMm9Eb2MueG1sUEsFBgAAAAAG&#10;AAYAWQEAAEwFAAAAAA==&#10;">
              <v:fill on="f" focussize="0,0"/>
              <v:stroke on="f"/>
              <v:imagedata o:title=""/>
              <o:lock v:ext="edit" aspectratio="f"/>
              <v:textbox inset="0mm,0mm,0mm,0mm">
                <w:txbxContent>
                  <w:p>
                    <w:pPr>
                      <w:spacing w:before="6"/>
                      <w:ind w:left="20" w:right="0" w:firstLine="0"/>
                      <w:jc w:val="left"/>
                      <w:rPr>
                        <w:b/>
                        <w:sz w:val="31"/>
                      </w:rPr>
                    </w:pPr>
                    <w:r>
                      <w:rPr>
                        <w:b/>
                        <w:spacing w:val="-2"/>
                        <w:sz w:val="31"/>
                      </w:rPr>
                      <w:t>FIGURES</w:t>
                    </w:r>
                    <w:r>
                      <w:rPr>
                        <w:b/>
                        <w:spacing w:val="-18"/>
                        <w:sz w:val="31"/>
                      </w:rPr>
                      <w:t xml:space="preserve"> </w:t>
                    </w:r>
                    <w:r>
                      <w:rPr>
                        <w:b/>
                        <w:spacing w:val="-2"/>
                        <w:sz w:val="31"/>
                      </w:rPr>
                      <w:t>AND</w:t>
                    </w:r>
                    <w:r>
                      <w:rPr>
                        <w:b/>
                        <w:spacing w:val="-12"/>
                        <w:sz w:val="31"/>
                      </w:rPr>
                      <w:t xml:space="preserve"> </w:t>
                    </w:r>
                    <w:r>
                      <w:rPr>
                        <w:b/>
                        <w:spacing w:val="-2"/>
                        <w:sz w:val="31"/>
                      </w:rPr>
                      <w:t>TABLES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889635</wp:posOffset>
              </wp:positionH>
              <wp:positionV relativeFrom="page">
                <wp:posOffset>351155</wp:posOffset>
              </wp:positionV>
              <wp:extent cx="3492500" cy="165735"/>
              <wp:effectExtent l="0" t="0" r="0" b="0"/>
              <wp:wrapNone/>
              <wp:docPr id="15" name="Textbox 15"/>
              <wp:cNvGraphicFramePr/>
              <a:graphic xmlns:a="http://schemas.openxmlformats.org/drawingml/2006/main">
                <a:graphicData uri="http://schemas.microsoft.com/office/word/2010/wordprocessingShape">
                  <wps:wsp>
                    <wps:cNvSpPr txBox="1"/>
                    <wps:spPr>
                      <a:xfrm>
                        <a:off x="0" y="0"/>
                        <a:ext cx="3492500" cy="165735"/>
                      </a:xfrm>
                      <a:prstGeom prst="rect">
                        <a:avLst/>
                      </a:prstGeom>
                    </wps:spPr>
                    <wps:txbx>
                      <w:txbxContent>
                        <w:p>
                          <w:pPr>
                            <w:spacing w:before="10"/>
                            <w:ind w:left="20" w:right="0" w:firstLine="0"/>
                            <w:jc w:val="left"/>
                            <w:rPr>
                              <w:sz w:val="20"/>
                            </w:rPr>
                          </w:pPr>
                          <w:r>
                            <w:rPr>
                              <w:sz w:val="20"/>
                            </w:rPr>
                            <w:t>Blockchain-based</w:t>
                          </w:r>
                          <w:r>
                            <w:rPr>
                              <w:spacing w:val="-11"/>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0"/>
                              <w:sz w:val="20"/>
                            </w:rPr>
                            <w:t xml:space="preserve"> </w:t>
                          </w:r>
                          <w:r>
                            <w:rPr>
                              <w:sz w:val="20"/>
                            </w:rPr>
                            <w:t>for</w:t>
                          </w:r>
                          <w:r>
                            <w:rPr>
                              <w:spacing w:val="-12"/>
                              <w:sz w:val="20"/>
                            </w:rPr>
                            <w:t xml:space="preserve"> </w:t>
                          </w:r>
                          <w:r>
                            <w:rPr>
                              <w:sz w:val="20"/>
                            </w:rPr>
                            <w:t>Modern</w:t>
                          </w:r>
                          <w:r>
                            <w:rPr>
                              <w:spacing w:val="-11"/>
                              <w:sz w:val="20"/>
                            </w:rPr>
                            <w:t xml:space="preserve"> </w:t>
                          </w:r>
                          <w:r>
                            <w:rPr>
                              <w:spacing w:val="-2"/>
                              <w:sz w:val="20"/>
                            </w:rPr>
                            <w:t>Democracy</w:t>
                          </w:r>
                        </w:p>
                      </w:txbxContent>
                    </wps:txbx>
                    <wps:bodyPr wrap="square" lIns="0" tIns="0" rIns="0" bIns="0" rtlCol="0">
                      <a:noAutofit/>
                    </wps:bodyPr>
                  </wps:wsp>
                </a:graphicData>
              </a:graphic>
            </wp:anchor>
          </w:drawing>
        </mc:Choice>
        <mc:Fallback>
          <w:pict>
            <v:shape id="Textbox 15" o:spid="_x0000_s1026" o:spt="202" type="#_x0000_t202" style="position:absolute;left:0pt;margin-left:70.05pt;margin-top:27.65pt;height:13.05pt;width:275pt;mso-position-horizontal-relative:page;mso-position-vertical-relative:page;z-index:-251653120;mso-width-relative:page;mso-height-relative:page;" filled="f" stroked="f" coordsize="21600,21600" o:gfxdata="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t&#10;peLo1wAAAAkBAAAPAAAAAAAAAAEAIAAAACIAAABkcnMvZG93bnJldi54bWxQSwECFAAUAAAACACH&#10;TuJACLpGxrMBAAB2AwAADgAAAAAAAAABACAAAAAmAQAAZHJzL2Uyb0RvYy54bWxQSwUGAAAAAAYA&#10;BgBZAQAASwUAAAAA&#10;">
              <v:fill on="f" focussize="0,0"/>
              <v:stroke on="f"/>
              <v:imagedata o:title=""/>
              <o:lock v:ext="edit" aspectratio="f"/>
              <v:textbox inset="0mm,0mm,0mm,0mm">
                <w:txbxContent>
                  <w:p>
                    <w:pPr>
                      <w:spacing w:before="10"/>
                      <w:ind w:left="20" w:right="0" w:firstLine="0"/>
                      <w:jc w:val="left"/>
                      <w:rPr>
                        <w:sz w:val="20"/>
                      </w:rPr>
                    </w:pPr>
                    <w:r>
                      <w:rPr>
                        <w:sz w:val="20"/>
                      </w:rPr>
                      <w:t>Blockchain-based</w:t>
                    </w:r>
                    <w:r>
                      <w:rPr>
                        <w:spacing w:val="-11"/>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0"/>
                        <w:sz w:val="20"/>
                      </w:rPr>
                      <w:t xml:space="preserve"> </w:t>
                    </w:r>
                    <w:r>
                      <w:rPr>
                        <w:sz w:val="20"/>
                      </w:rPr>
                      <w:t>for</w:t>
                    </w:r>
                    <w:r>
                      <w:rPr>
                        <w:spacing w:val="-12"/>
                        <w:sz w:val="20"/>
                      </w:rPr>
                      <w:t xml:space="preserve"> </w:t>
                    </w:r>
                    <w:r>
                      <w:rPr>
                        <w:sz w:val="20"/>
                      </w:rPr>
                      <w:t>Modern</w:t>
                    </w:r>
                    <w:r>
                      <w:rPr>
                        <w:spacing w:val="-11"/>
                        <w:sz w:val="20"/>
                      </w:rPr>
                      <w:t xml:space="preserve"> </w:t>
                    </w:r>
                    <w:r>
                      <w:rPr>
                        <w:spacing w:val="-2"/>
                        <w:sz w:val="20"/>
                      </w:rPr>
                      <w:t>Democracy</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899160</wp:posOffset>
              </wp:positionH>
              <wp:positionV relativeFrom="page">
                <wp:posOffset>654685</wp:posOffset>
              </wp:positionV>
              <wp:extent cx="6102985" cy="44450"/>
              <wp:effectExtent l="0" t="0" r="0" b="0"/>
              <wp:wrapNone/>
              <wp:docPr id="23" name="Graphic 23"/>
              <wp:cNvGraphicFramePr/>
              <a:graphic xmlns:a="http://schemas.openxmlformats.org/drawingml/2006/main">
                <a:graphicData uri="http://schemas.microsoft.com/office/word/2010/wordprocessingShape">
                  <wps:wsp>
                    <wps:cNvSpPr/>
                    <wps:spPr>
                      <a:xfrm>
                        <a:off x="0" y="0"/>
                        <a:ext cx="6102985" cy="44450"/>
                      </a:xfrm>
                      <a:custGeom>
                        <a:avLst/>
                        <a:gdLst/>
                        <a:ahLst/>
                        <a:cxnLst/>
                        <a:rect l="l" t="t" r="r" b="b"/>
                        <a:pathLst>
                          <a:path w="6102985" h="44450">
                            <a:moveTo>
                              <a:pt x="6102985" y="14224"/>
                            </a:moveTo>
                            <a:lnTo>
                              <a:pt x="0" y="14224"/>
                            </a:lnTo>
                            <a:lnTo>
                              <a:pt x="0" y="44450"/>
                            </a:lnTo>
                            <a:lnTo>
                              <a:pt x="6102985" y="44450"/>
                            </a:lnTo>
                            <a:lnTo>
                              <a:pt x="6102985" y="14224"/>
                            </a:lnTo>
                            <a:close/>
                          </a:path>
                          <a:path w="6102985" h="44450">
                            <a:moveTo>
                              <a:pt x="6102985" y="0"/>
                            </a:moveTo>
                            <a:lnTo>
                              <a:pt x="0" y="0"/>
                            </a:lnTo>
                            <a:lnTo>
                              <a:pt x="0" y="9144"/>
                            </a:lnTo>
                            <a:lnTo>
                              <a:pt x="6102985" y="9144"/>
                            </a:lnTo>
                            <a:lnTo>
                              <a:pt x="6102985" y="0"/>
                            </a:lnTo>
                            <a:close/>
                          </a:path>
                        </a:pathLst>
                      </a:custGeom>
                      <a:solidFill>
                        <a:srgbClr val="602221"/>
                      </a:solidFill>
                    </wps:spPr>
                    <wps:bodyPr wrap="square" lIns="0" tIns="0" rIns="0" bIns="0" rtlCol="0">
                      <a:noAutofit/>
                    </wps:bodyPr>
                  </wps:wsp>
                </a:graphicData>
              </a:graphic>
            </wp:anchor>
          </w:drawing>
        </mc:Choice>
        <mc:Fallback>
          <w:pict>
            <v:shape id="Graphic 23" o:spid="_x0000_s1026" o:spt="100" style="position:absolute;left:0pt;margin-left:70.8pt;margin-top:51.55pt;height:3.5pt;width:480.55pt;mso-position-horizontal-relative:page;mso-position-vertical-relative:page;z-index:-251652096;mso-width-relative:page;mso-height-relative:page;" fillcolor="#602221" filled="t" stroked="f" coordsize="6102985,44450" o:gfxdata="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Y9RkPXAAAADAEAAA8AAAAAAAAAAQAgAAAA&#10;IgAAAGRycy9kb3ducmV2LnhtbFBLAQIUABQAAAAIAIdO4kDoa+ZbRQIAAO8FAAAOAAAAAAAAAAEA&#10;IAAAACYBAABkcnMvZTJvRG9jLnhtbFBLBQYAAAAABgAGAFkBAADdBQAAAAA=&#10;" path="m6102985,14224l0,14224,0,44450,6102985,44450,6102985,14224xem6102985,0l0,0,0,9144,6102985,9144,6102985,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897255</wp:posOffset>
              </wp:positionH>
              <wp:positionV relativeFrom="page">
                <wp:posOffset>351155</wp:posOffset>
              </wp:positionV>
              <wp:extent cx="3492500" cy="165735"/>
              <wp:effectExtent l="0" t="0" r="0" b="0"/>
              <wp:wrapNone/>
              <wp:docPr id="24" name="Textbox 24"/>
              <wp:cNvGraphicFramePr/>
              <a:graphic xmlns:a="http://schemas.openxmlformats.org/drawingml/2006/main">
                <a:graphicData uri="http://schemas.microsoft.com/office/word/2010/wordprocessingShape">
                  <wps:wsp>
                    <wps:cNvSpPr txBox="1"/>
                    <wps:spPr>
                      <a:xfrm>
                        <a:off x="0" y="0"/>
                        <a:ext cx="3492500" cy="165735"/>
                      </a:xfrm>
                      <a:prstGeom prst="rect">
                        <a:avLst/>
                      </a:prstGeom>
                    </wps:spPr>
                    <wps:txbx>
                      <w:txbxContent>
                        <w:p>
                          <w:pPr>
                            <w:spacing w:before="10"/>
                            <w:ind w:left="20" w:right="0" w:firstLine="0"/>
                            <w:jc w:val="left"/>
                            <w:rPr>
                              <w:sz w:val="20"/>
                            </w:rPr>
                          </w:pPr>
                          <w:r>
                            <w:rPr>
                              <w:sz w:val="20"/>
                            </w:rPr>
                            <w:t>Blockchain-based</w:t>
                          </w:r>
                          <w:r>
                            <w:rPr>
                              <w:spacing w:val="-12"/>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2"/>
                              <w:sz w:val="20"/>
                            </w:rPr>
                            <w:t xml:space="preserve"> </w:t>
                          </w:r>
                          <w:r>
                            <w:rPr>
                              <w:sz w:val="20"/>
                            </w:rPr>
                            <w:t>for</w:t>
                          </w:r>
                          <w:r>
                            <w:rPr>
                              <w:spacing w:val="-12"/>
                              <w:sz w:val="20"/>
                            </w:rPr>
                            <w:t xml:space="preserve"> </w:t>
                          </w:r>
                          <w:r>
                            <w:rPr>
                              <w:sz w:val="20"/>
                            </w:rPr>
                            <w:t>Modern</w:t>
                          </w:r>
                          <w:r>
                            <w:rPr>
                              <w:spacing w:val="-12"/>
                              <w:sz w:val="20"/>
                            </w:rPr>
                            <w:t xml:space="preserve"> </w:t>
                          </w:r>
                          <w:r>
                            <w:rPr>
                              <w:spacing w:val="-2"/>
                              <w:sz w:val="20"/>
                            </w:rPr>
                            <w:t>Democracy</w:t>
                          </w:r>
                        </w:p>
                      </w:txbxContent>
                    </wps:txbx>
                    <wps:bodyPr wrap="square" lIns="0" tIns="0" rIns="0" bIns="0" rtlCol="0">
                      <a:noAutofit/>
                    </wps:bodyPr>
                  </wps:wsp>
                </a:graphicData>
              </a:graphic>
            </wp:anchor>
          </w:drawing>
        </mc:Choice>
        <mc:Fallback>
          <w:pict>
            <v:shape id="Textbox 24" o:spid="_x0000_s1026" o:spt="202" type="#_x0000_t202" style="position:absolute;left:0pt;margin-left:70.65pt;margin-top:27.65pt;height:13.05pt;width:275pt;mso-position-horizontal-relative:page;mso-position-vertical-relative:page;z-index:-251651072;mso-width-relative:page;mso-height-relative:page;" filled="f" stroked="f" coordsize="21600,21600" o:gfxdata="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o2icPYAAAACQEAAA8AAAAAAAAAAQAgAAAAIgAAAGRycy9kb3ducmV2LnhtbFBLAQIUABQAAAAI&#10;AIdO4kBUia33tAEAAHYDAAAOAAAAAAAAAAEAIAAAACcBAABkcnMvZTJvRG9jLnhtbFBLBQYAAAAA&#10;BgAGAFkBAABNBQAAAAA=&#10;">
              <v:fill on="f" focussize="0,0"/>
              <v:stroke on="f"/>
              <v:imagedata o:title=""/>
              <o:lock v:ext="edit" aspectratio="f"/>
              <v:textbox inset="0mm,0mm,0mm,0mm">
                <w:txbxContent>
                  <w:p>
                    <w:pPr>
                      <w:spacing w:before="10"/>
                      <w:ind w:left="20" w:right="0" w:firstLine="0"/>
                      <w:jc w:val="left"/>
                      <w:rPr>
                        <w:sz w:val="20"/>
                      </w:rPr>
                    </w:pPr>
                    <w:r>
                      <w:rPr>
                        <w:sz w:val="20"/>
                      </w:rPr>
                      <w:t>Blockchain-based</w:t>
                    </w:r>
                    <w:r>
                      <w:rPr>
                        <w:spacing w:val="-12"/>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2"/>
                        <w:sz w:val="20"/>
                      </w:rPr>
                      <w:t xml:space="preserve"> </w:t>
                    </w:r>
                    <w:r>
                      <w:rPr>
                        <w:sz w:val="20"/>
                      </w:rPr>
                      <w:t>for</w:t>
                    </w:r>
                    <w:r>
                      <w:rPr>
                        <w:spacing w:val="-12"/>
                        <w:sz w:val="20"/>
                      </w:rPr>
                      <w:t xml:space="preserve"> </w:t>
                    </w:r>
                    <w:r>
                      <w:rPr>
                        <w:sz w:val="20"/>
                      </w:rPr>
                      <w:t>Modern</w:t>
                    </w:r>
                    <w:r>
                      <w:rPr>
                        <w:spacing w:val="-12"/>
                        <w:sz w:val="20"/>
                      </w:rPr>
                      <w:t xml:space="preserve"> </w:t>
                    </w:r>
                    <w:r>
                      <w:rPr>
                        <w:spacing w:val="-2"/>
                        <w:sz w:val="20"/>
                      </w:rPr>
                      <w:t>Democracy</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899160</wp:posOffset>
              </wp:positionH>
              <wp:positionV relativeFrom="page">
                <wp:posOffset>654685</wp:posOffset>
              </wp:positionV>
              <wp:extent cx="6102985" cy="44450"/>
              <wp:effectExtent l="0" t="0" r="0" b="0"/>
              <wp:wrapNone/>
              <wp:docPr id="34" name="Graphic 34"/>
              <wp:cNvGraphicFramePr/>
              <a:graphic xmlns:a="http://schemas.openxmlformats.org/drawingml/2006/main">
                <a:graphicData uri="http://schemas.microsoft.com/office/word/2010/wordprocessingShape">
                  <wps:wsp>
                    <wps:cNvSpPr/>
                    <wps:spPr>
                      <a:xfrm>
                        <a:off x="0" y="0"/>
                        <a:ext cx="6102985" cy="44450"/>
                      </a:xfrm>
                      <a:custGeom>
                        <a:avLst/>
                        <a:gdLst/>
                        <a:ahLst/>
                        <a:cxnLst/>
                        <a:rect l="l" t="t" r="r" b="b"/>
                        <a:pathLst>
                          <a:path w="6102985" h="44450">
                            <a:moveTo>
                              <a:pt x="6102985" y="14224"/>
                            </a:moveTo>
                            <a:lnTo>
                              <a:pt x="0" y="14224"/>
                            </a:lnTo>
                            <a:lnTo>
                              <a:pt x="0" y="44450"/>
                            </a:lnTo>
                            <a:lnTo>
                              <a:pt x="6102985" y="44450"/>
                            </a:lnTo>
                            <a:lnTo>
                              <a:pt x="6102985" y="14224"/>
                            </a:lnTo>
                            <a:close/>
                          </a:path>
                          <a:path w="6102985" h="44450">
                            <a:moveTo>
                              <a:pt x="6102985" y="0"/>
                            </a:moveTo>
                            <a:lnTo>
                              <a:pt x="0" y="0"/>
                            </a:lnTo>
                            <a:lnTo>
                              <a:pt x="0" y="9144"/>
                            </a:lnTo>
                            <a:lnTo>
                              <a:pt x="6102985" y="9144"/>
                            </a:lnTo>
                            <a:lnTo>
                              <a:pt x="6102985" y="0"/>
                            </a:lnTo>
                            <a:close/>
                          </a:path>
                        </a:pathLst>
                      </a:custGeom>
                      <a:solidFill>
                        <a:srgbClr val="602221"/>
                      </a:solidFill>
                    </wps:spPr>
                    <wps:bodyPr wrap="square" lIns="0" tIns="0" rIns="0" bIns="0" rtlCol="0">
                      <a:noAutofit/>
                    </wps:bodyPr>
                  </wps:wsp>
                </a:graphicData>
              </a:graphic>
            </wp:anchor>
          </w:drawing>
        </mc:Choice>
        <mc:Fallback>
          <w:pict>
            <v:shape id="Graphic 34" o:spid="_x0000_s1026" o:spt="100" style="position:absolute;left:0pt;margin-left:70.8pt;margin-top:51.55pt;height:3.5pt;width:480.55pt;mso-position-horizontal-relative:page;mso-position-vertical-relative:page;z-index:-251649024;mso-width-relative:page;mso-height-relative:page;" fillcolor="#602221" filled="t" stroked="f" coordsize="6102985,44450" o:gfxdata="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Y9RkPXAAAADAEAAA8AAAAAAAAAAQAg&#10;AAAAIgAAAGRycy9kb3ducmV2LnhtbFBLAQIUABQAAAAIAIdO4kDmvBFZSAIAAO8FAAAOAAAAAAAA&#10;AAEAIAAAACYBAABkcnMvZTJvRG9jLnhtbFBLBQYAAAAABgAGAFkBAADgBQAAAAA=&#10;" path="m6102985,14224l0,14224,0,44450,6102985,44450,6102985,14224xem6102985,0l0,0,0,9144,6102985,9144,6102985,0xe">
              <v:fill on="t" focussize="0,0"/>
              <v:stroke on="f"/>
              <v:imagedata o:title=""/>
              <o:lock v:ext="edit" aspectratio="f"/>
              <v:textbox inset="0mm,0mm,0mm,0mm"/>
            </v:shape>
          </w:pict>
        </mc:Fallback>
      </mc:AlternateContent>
    </w:r>
    <w:r>
      <mc:AlternateContent>
        <mc:Choice Requires="wps">
          <w:drawing>
            <wp:anchor distT="0" distB="0" distL="0" distR="0" simplePos="0" relativeHeight="251667456" behindDoc="1" locked="0" layoutInCell="1" allowOverlap="1">
              <wp:simplePos x="0" y="0"/>
              <wp:positionH relativeFrom="page">
                <wp:posOffset>897255</wp:posOffset>
              </wp:positionH>
              <wp:positionV relativeFrom="page">
                <wp:posOffset>351155</wp:posOffset>
              </wp:positionV>
              <wp:extent cx="3492500" cy="165735"/>
              <wp:effectExtent l="0" t="0" r="0" b="0"/>
              <wp:wrapNone/>
              <wp:docPr id="35" name="Textbox 35"/>
              <wp:cNvGraphicFramePr/>
              <a:graphic xmlns:a="http://schemas.openxmlformats.org/drawingml/2006/main">
                <a:graphicData uri="http://schemas.microsoft.com/office/word/2010/wordprocessingShape">
                  <wps:wsp>
                    <wps:cNvSpPr txBox="1"/>
                    <wps:spPr>
                      <a:xfrm>
                        <a:off x="0" y="0"/>
                        <a:ext cx="3492500" cy="165735"/>
                      </a:xfrm>
                      <a:prstGeom prst="rect">
                        <a:avLst/>
                      </a:prstGeom>
                    </wps:spPr>
                    <wps:txbx>
                      <w:txbxContent>
                        <w:p>
                          <w:pPr>
                            <w:spacing w:before="10"/>
                            <w:ind w:left="20" w:right="0" w:firstLine="0"/>
                            <w:jc w:val="left"/>
                            <w:rPr>
                              <w:sz w:val="20"/>
                            </w:rPr>
                          </w:pPr>
                          <w:r>
                            <w:rPr>
                              <w:sz w:val="20"/>
                            </w:rPr>
                            <w:t>Blockchain-based</w:t>
                          </w:r>
                          <w:r>
                            <w:rPr>
                              <w:spacing w:val="-12"/>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2"/>
                              <w:sz w:val="20"/>
                            </w:rPr>
                            <w:t xml:space="preserve"> </w:t>
                          </w:r>
                          <w:r>
                            <w:rPr>
                              <w:sz w:val="20"/>
                            </w:rPr>
                            <w:t>for</w:t>
                          </w:r>
                          <w:r>
                            <w:rPr>
                              <w:spacing w:val="-12"/>
                              <w:sz w:val="20"/>
                            </w:rPr>
                            <w:t xml:space="preserve"> </w:t>
                          </w:r>
                          <w:r>
                            <w:rPr>
                              <w:sz w:val="20"/>
                            </w:rPr>
                            <w:t>Modern</w:t>
                          </w:r>
                          <w:r>
                            <w:rPr>
                              <w:spacing w:val="-12"/>
                              <w:sz w:val="20"/>
                            </w:rPr>
                            <w:t xml:space="preserve"> </w:t>
                          </w:r>
                          <w:r>
                            <w:rPr>
                              <w:spacing w:val="-2"/>
                              <w:sz w:val="20"/>
                            </w:rPr>
                            <w:t>Democracy</w:t>
                          </w:r>
                        </w:p>
                      </w:txbxContent>
                    </wps:txbx>
                    <wps:bodyPr wrap="square" lIns="0" tIns="0" rIns="0" bIns="0" rtlCol="0">
                      <a:noAutofit/>
                    </wps:bodyPr>
                  </wps:wsp>
                </a:graphicData>
              </a:graphic>
            </wp:anchor>
          </w:drawing>
        </mc:Choice>
        <mc:Fallback>
          <w:pict>
            <v:shape id="Textbox 35" o:spid="_x0000_s1026" o:spt="202" type="#_x0000_t202" style="position:absolute;left:0pt;margin-left:70.65pt;margin-top:27.65pt;height:13.05pt;width:275pt;mso-position-horizontal-relative:page;mso-position-vertical-relative:page;z-index:-251649024;mso-width-relative:page;mso-height-relative:page;" filled="f" stroked="f" coordsize="21600,21600" o:gfxdata="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jaJw9gAAAAJAQAADwAAAAAAAAABACAAAAAiAAAAZHJzL2Rvd25yZXYueG1sUEsBAhQAFAAAAAgA&#10;h07iQMzYOH2zAQAAdgMAAA4AAAAAAAAAAQAgAAAAJwEAAGRycy9lMm9Eb2MueG1sUEsFBgAAAAAG&#10;AAYAWQEAAEwFAAAAAA==&#10;">
              <v:fill on="f" focussize="0,0"/>
              <v:stroke on="f"/>
              <v:imagedata o:title=""/>
              <o:lock v:ext="edit" aspectratio="f"/>
              <v:textbox inset="0mm,0mm,0mm,0mm">
                <w:txbxContent>
                  <w:p>
                    <w:pPr>
                      <w:spacing w:before="10"/>
                      <w:ind w:left="20" w:right="0" w:firstLine="0"/>
                      <w:jc w:val="left"/>
                      <w:rPr>
                        <w:sz w:val="20"/>
                      </w:rPr>
                    </w:pPr>
                    <w:r>
                      <w:rPr>
                        <w:sz w:val="20"/>
                      </w:rPr>
                      <w:t>Blockchain-based</w:t>
                    </w:r>
                    <w:r>
                      <w:rPr>
                        <w:spacing w:val="-12"/>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2"/>
                        <w:sz w:val="20"/>
                      </w:rPr>
                      <w:t xml:space="preserve"> </w:t>
                    </w:r>
                    <w:r>
                      <w:rPr>
                        <w:sz w:val="20"/>
                      </w:rPr>
                      <w:t>for</w:t>
                    </w:r>
                    <w:r>
                      <w:rPr>
                        <w:spacing w:val="-12"/>
                        <w:sz w:val="20"/>
                      </w:rPr>
                      <w:t xml:space="preserve"> </w:t>
                    </w:r>
                    <w:r>
                      <w:rPr>
                        <w:sz w:val="20"/>
                      </w:rPr>
                      <w:t>Modern</w:t>
                    </w:r>
                    <w:r>
                      <w:rPr>
                        <w:spacing w:val="-12"/>
                        <w:sz w:val="20"/>
                      </w:rPr>
                      <w:t xml:space="preserve"> </w:t>
                    </w:r>
                    <w:r>
                      <w:rPr>
                        <w:spacing w:val="-2"/>
                        <w:sz w:val="20"/>
                      </w:rPr>
                      <w:t>Democracy</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899160</wp:posOffset>
              </wp:positionH>
              <wp:positionV relativeFrom="page">
                <wp:posOffset>654685</wp:posOffset>
              </wp:positionV>
              <wp:extent cx="6102985" cy="44450"/>
              <wp:effectExtent l="0" t="0" r="0" b="0"/>
              <wp:wrapNone/>
              <wp:docPr id="39" name="Graphic 39"/>
              <wp:cNvGraphicFramePr/>
              <a:graphic xmlns:a="http://schemas.openxmlformats.org/drawingml/2006/main">
                <a:graphicData uri="http://schemas.microsoft.com/office/word/2010/wordprocessingShape">
                  <wps:wsp>
                    <wps:cNvSpPr/>
                    <wps:spPr>
                      <a:xfrm>
                        <a:off x="0" y="0"/>
                        <a:ext cx="6102985" cy="44450"/>
                      </a:xfrm>
                      <a:custGeom>
                        <a:avLst/>
                        <a:gdLst/>
                        <a:ahLst/>
                        <a:cxnLst/>
                        <a:rect l="l" t="t" r="r" b="b"/>
                        <a:pathLst>
                          <a:path w="6102985" h="44450">
                            <a:moveTo>
                              <a:pt x="6102985" y="14224"/>
                            </a:moveTo>
                            <a:lnTo>
                              <a:pt x="0" y="14224"/>
                            </a:lnTo>
                            <a:lnTo>
                              <a:pt x="0" y="44450"/>
                            </a:lnTo>
                            <a:lnTo>
                              <a:pt x="6102985" y="44450"/>
                            </a:lnTo>
                            <a:lnTo>
                              <a:pt x="6102985" y="14224"/>
                            </a:lnTo>
                            <a:close/>
                          </a:path>
                          <a:path w="6102985" h="44450">
                            <a:moveTo>
                              <a:pt x="6102985" y="0"/>
                            </a:moveTo>
                            <a:lnTo>
                              <a:pt x="0" y="0"/>
                            </a:lnTo>
                            <a:lnTo>
                              <a:pt x="0" y="9144"/>
                            </a:lnTo>
                            <a:lnTo>
                              <a:pt x="6102985" y="9144"/>
                            </a:lnTo>
                            <a:lnTo>
                              <a:pt x="6102985" y="0"/>
                            </a:lnTo>
                            <a:close/>
                          </a:path>
                        </a:pathLst>
                      </a:custGeom>
                      <a:solidFill>
                        <a:srgbClr val="602221"/>
                      </a:solidFill>
                    </wps:spPr>
                    <wps:bodyPr wrap="square" lIns="0" tIns="0" rIns="0" bIns="0" rtlCol="0">
                      <a:noAutofit/>
                    </wps:bodyPr>
                  </wps:wsp>
                </a:graphicData>
              </a:graphic>
            </wp:anchor>
          </w:drawing>
        </mc:Choice>
        <mc:Fallback>
          <w:pict>
            <v:shape id="Graphic 39" o:spid="_x0000_s1026" o:spt="100" style="position:absolute;left:0pt;margin-left:70.8pt;margin-top:51.55pt;height:3.5pt;width:480.55pt;mso-position-horizontal-relative:page;mso-position-vertical-relative:page;z-index:-251646976;mso-width-relative:page;mso-height-relative:page;" fillcolor="#602221" filled="t" stroked="f" coordsize="6102985,44450" o:gfxdata="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Y9RkPXAAAADAEAAA8AAAAAAAAAAQAgAAAA&#10;IgAAAGRycy9kb3ducmV2LnhtbFBLAQIUABQAAAAIAIdO4kDvosqBRQIAAO8FAAAOAAAAAAAAAAEA&#10;IAAAACYBAABkcnMvZTJvRG9jLnhtbFBLBQYAAAAABgAGAFkBAADdBQAAAAA=&#10;" path="m6102985,14224l0,14224,0,44450,6102985,44450,6102985,14224xem6102985,0l0,0,0,9144,6102985,9144,6102985,0xe">
              <v:fill on="t" focussize="0,0"/>
              <v:stroke on="f"/>
              <v:imagedata o:title=""/>
              <o:lock v:ext="edit" aspectratio="f"/>
              <v:textbox inset="0mm,0mm,0mm,0mm"/>
            </v:shape>
          </w:pict>
        </mc:Fallback>
      </mc:AlternateContent>
    </w:r>
    <w:r>
      <mc:AlternateContent>
        <mc:Choice Requires="wps">
          <w:drawing>
            <wp:anchor distT="0" distB="0" distL="0" distR="0" simplePos="0" relativeHeight="251670528" behindDoc="1" locked="0" layoutInCell="1" allowOverlap="1">
              <wp:simplePos x="0" y="0"/>
              <wp:positionH relativeFrom="page">
                <wp:posOffset>889635</wp:posOffset>
              </wp:positionH>
              <wp:positionV relativeFrom="page">
                <wp:posOffset>351155</wp:posOffset>
              </wp:positionV>
              <wp:extent cx="3492500" cy="165735"/>
              <wp:effectExtent l="0" t="0" r="0" b="0"/>
              <wp:wrapNone/>
              <wp:docPr id="40" name="Textbox 40"/>
              <wp:cNvGraphicFramePr/>
              <a:graphic xmlns:a="http://schemas.openxmlformats.org/drawingml/2006/main">
                <a:graphicData uri="http://schemas.microsoft.com/office/word/2010/wordprocessingShape">
                  <wps:wsp>
                    <wps:cNvSpPr txBox="1"/>
                    <wps:spPr>
                      <a:xfrm>
                        <a:off x="0" y="0"/>
                        <a:ext cx="3492500" cy="165735"/>
                      </a:xfrm>
                      <a:prstGeom prst="rect">
                        <a:avLst/>
                      </a:prstGeom>
                    </wps:spPr>
                    <wps:txbx>
                      <w:txbxContent>
                        <w:p>
                          <w:pPr>
                            <w:spacing w:before="10"/>
                            <w:ind w:left="20" w:right="0" w:firstLine="0"/>
                            <w:jc w:val="left"/>
                            <w:rPr>
                              <w:sz w:val="20"/>
                            </w:rPr>
                          </w:pPr>
                          <w:r>
                            <w:rPr>
                              <w:sz w:val="20"/>
                            </w:rPr>
                            <w:t>Blockchain-based</w:t>
                          </w:r>
                          <w:r>
                            <w:rPr>
                              <w:spacing w:val="-11"/>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0"/>
                              <w:sz w:val="20"/>
                            </w:rPr>
                            <w:t xml:space="preserve"> </w:t>
                          </w:r>
                          <w:r>
                            <w:rPr>
                              <w:sz w:val="20"/>
                            </w:rPr>
                            <w:t>for</w:t>
                          </w:r>
                          <w:r>
                            <w:rPr>
                              <w:spacing w:val="-12"/>
                              <w:sz w:val="20"/>
                            </w:rPr>
                            <w:t xml:space="preserve"> </w:t>
                          </w:r>
                          <w:r>
                            <w:rPr>
                              <w:sz w:val="20"/>
                            </w:rPr>
                            <w:t>Modern</w:t>
                          </w:r>
                          <w:r>
                            <w:rPr>
                              <w:spacing w:val="-11"/>
                              <w:sz w:val="20"/>
                            </w:rPr>
                            <w:t xml:space="preserve"> </w:t>
                          </w:r>
                          <w:r>
                            <w:rPr>
                              <w:spacing w:val="-2"/>
                              <w:sz w:val="20"/>
                            </w:rPr>
                            <w:t>Democracy</w:t>
                          </w:r>
                        </w:p>
                      </w:txbxContent>
                    </wps:txbx>
                    <wps:bodyPr wrap="square" lIns="0" tIns="0" rIns="0" bIns="0" rtlCol="0">
                      <a:noAutofit/>
                    </wps:bodyPr>
                  </wps:wsp>
                </a:graphicData>
              </a:graphic>
            </wp:anchor>
          </w:drawing>
        </mc:Choice>
        <mc:Fallback>
          <w:pict>
            <v:shape id="Textbox 40" o:spid="_x0000_s1026" o:spt="202" type="#_x0000_t202" style="position:absolute;left:0pt;margin-left:70.05pt;margin-top:27.65pt;height:13.05pt;width:275pt;mso-position-horizontal-relative:page;mso-position-vertical-relative:page;z-index:-251645952;mso-width-relative:page;mso-height-relative:page;" filled="f" stroked="f" coordsize="21600,21600" o:gfxdata="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t&#10;peLo1wAAAAkBAAAPAAAAAAAAAAEAIAAAACIAAABkcnMvZG93bnJldi54bWxQSwECFAAUAAAACACH&#10;TuJAM6cVC7MBAAB2AwAADgAAAAAAAAABACAAAAAmAQAAZHJzL2Uyb0RvYy54bWxQSwUGAAAAAAYA&#10;BgBZAQAASwUAAAAA&#10;">
              <v:fill on="f" focussize="0,0"/>
              <v:stroke on="f"/>
              <v:imagedata o:title=""/>
              <o:lock v:ext="edit" aspectratio="f"/>
              <v:textbox inset="0mm,0mm,0mm,0mm">
                <w:txbxContent>
                  <w:p>
                    <w:pPr>
                      <w:spacing w:before="10"/>
                      <w:ind w:left="20" w:right="0" w:firstLine="0"/>
                      <w:jc w:val="left"/>
                      <w:rPr>
                        <w:sz w:val="20"/>
                      </w:rPr>
                    </w:pPr>
                    <w:r>
                      <w:rPr>
                        <w:sz w:val="20"/>
                      </w:rPr>
                      <w:t>Blockchain-based</w:t>
                    </w:r>
                    <w:r>
                      <w:rPr>
                        <w:spacing w:val="-11"/>
                        <w:sz w:val="20"/>
                      </w:rPr>
                      <w:t xml:space="preserve"> </w:t>
                    </w:r>
                    <w:r>
                      <w:rPr>
                        <w:sz w:val="20"/>
                      </w:rPr>
                      <w:t>Electronic</w:t>
                    </w:r>
                    <w:r>
                      <w:rPr>
                        <w:spacing w:val="-11"/>
                        <w:sz w:val="20"/>
                      </w:rPr>
                      <w:t xml:space="preserve"> </w:t>
                    </w:r>
                    <w:r>
                      <w:rPr>
                        <w:sz w:val="20"/>
                      </w:rPr>
                      <w:t>Voting</w:t>
                    </w:r>
                    <w:r>
                      <w:rPr>
                        <w:spacing w:val="-11"/>
                        <w:sz w:val="20"/>
                      </w:rPr>
                      <w:t xml:space="preserve"> </w:t>
                    </w:r>
                    <w:r>
                      <w:rPr>
                        <w:sz w:val="20"/>
                      </w:rPr>
                      <w:t>System</w:t>
                    </w:r>
                    <w:r>
                      <w:rPr>
                        <w:spacing w:val="-10"/>
                        <w:sz w:val="20"/>
                      </w:rPr>
                      <w:t xml:space="preserve"> </w:t>
                    </w:r>
                    <w:r>
                      <w:rPr>
                        <w:sz w:val="20"/>
                      </w:rPr>
                      <w:t>for</w:t>
                    </w:r>
                    <w:r>
                      <w:rPr>
                        <w:spacing w:val="-12"/>
                        <w:sz w:val="20"/>
                      </w:rPr>
                      <w:t xml:space="preserve"> </w:t>
                    </w:r>
                    <w:r>
                      <w:rPr>
                        <w:sz w:val="20"/>
                      </w:rPr>
                      <w:t>Modern</w:t>
                    </w:r>
                    <w:r>
                      <w:rPr>
                        <w:spacing w:val="-11"/>
                        <w:sz w:val="20"/>
                      </w:rPr>
                      <w:t xml:space="preserve"> </w:t>
                    </w:r>
                    <w:r>
                      <w:rPr>
                        <w:spacing w:val="-2"/>
                        <w:sz w:val="20"/>
                      </w:rPr>
                      <w:t>Democracy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86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19" w:hanging="360"/>
      </w:pPr>
      <w:rPr>
        <w:rFonts w:hint="default"/>
        <w:lang w:val="en-US" w:eastAsia="en-US" w:bidi="ar-SA"/>
      </w:rPr>
    </w:lvl>
    <w:lvl w:ilvl="2" w:tentative="0">
      <w:start w:val="0"/>
      <w:numFmt w:val="bullet"/>
      <w:lvlText w:val="•"/>
      <w:lvlJc w:val="left"/>
      <w:pPr>
        <w:ind w:left="2778" w:hanging="360"/>
      </w:pPr>
      <w:rPr>
        <w:rFonts w:hint="default"/>
        <w:lang w:val="en-US" w:eastAsia="en-US" w:bidi="ar-SA"/>
      </w:rPr>
    </w:lvl>
    <w:lvl w:ilvl="3" w:tentative="0">
      <w:start w:val="0"/>
      <w:numFmt w:val="bullet"/>
      <w:lvlText w:val="•"/>
      <w:lvlJc w:val="left"/>
      <w:pPr>
        <w:ind w:left="3737"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655" w:hanging="360"/>
      </w:pPr>
      <w:rPr>
        <w:rFonts w:hint="default"/>
        <w:lang w:val="en-US" w:eastAsia="en-US" w:bidi="ar-SA"/>
      </w:rPr>
    </w:lvl>
    <w:lvl w:ilvl="6" w:tentative="0">
      <w:start w:val="0"/>
      <w:numFmt w:val="bullet"/>
      <w:lvlText w:val="•"/>
      <w:lvlJc w:val="left"/>
      <w:pPr>
        <w:ind w:left="6614" w:hanging="360"/>
      </w:pPr>
      <w:rPr>
        <w:rFonts w:hint="default"/>
        <w:lang w:val="en-US" w:eastAsia="en-US" w:bidi="ar-SA"/>
      </w:rPr>
    </w:lvl>
    <w:lvl w:ilvl="7" w:tentative="0">
      <w:start w:val="0"/>
      <w:numFmt w:val="bullet"/>
      <w:lvlText w:val="•"/>
      <w:lvlJc w:val="left"/>
      <w:pPr>
        <w:ind w:left="7573" w:hanging="360"/>
      </w:pPr>
      <w:rPr>
        <w:rFonts w:hint="default"/>
        <w:lang w:val="en-US" w:eastAsia="en-US" w:bidi="ar-SA"/>
      </w:rPr>
    </w:lvl>
    <w:lvl w:ilvl="8" w:tentative="0">
      <w:start w:val="0"/>
      <w:numFmt w:val="bullet"/>
      <w:lvlText w:val="•"/>
      <w:lvlJc w:val="left"/>
      <w:pPr>
        <w:ind w:left="8532" w:hanging="360"/>
      </w:pPr>
      <w:rPr>
        <w:rFonts w:hint="default"/>
        <w:lang w:val="en-US" w:eastAsia="en-US" w:bidi="ar-SA"/>
      </w:rPr>
    </w:lvl>
  </w:abstractNum>
  <w:abstractNum w:abstractNumId="1">
    <w:nsid w:val="A90E0FE3"/>
    <w:multiLevelType w:val="singleLevel"/>
    <w:tmpl w:val="A90E0F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multilevel"/>
    <w:tmpl w:val="B5E306ED"/>
    <w:lvl w:ilvl="0" w:tentative="0">
      <w:start w:val="3"/>
      <w:numFmt w:val="decimal"/>
      <w:lvlText w:val="%1"/>
      <w:lvlJc w:val="left"/>
      <w:pPr>
        <w:ind w:left="2545" w:hanging="600"/>
        <w:jc w:val="left"/>
      </w:pPr>
      <w:rPr>
        <w:rFonts w:hint="default"/>
        <w:lang w:val="en-US" w:eastAsia="en-US" w:bidi="ar-SA"/>
      </w:rPr>
    </w:lvl>
    <w:lvl w:ilvl="1" w:tentative="0">
      <w:start w:val="1"/>
      <w:numFmt w:val="decimal"/>
      <w:lvlText w:val="%1.%2"/>
      <w:lvlJc w:val="left"/>
      <w:pPr>
        <w:ind w:left="2545" w:hanging="600"/>
        <w:jc w:val="left"/>
      </w:pPr>
      <w:rPr>
        <w:rFonts w:hint="default"/>
        <w:lang w:val="en-US" w:eastAsia="en-US" w:bidi="ar-SA"/>
      </w:rPr>
    </w:lvl>
    <w:lvl w:ilvl="2" w:tentative="0">
      <w:start w:val="4"/>
      <w:numFmt w:val="decimal"/>
      <w:lvlText w:val="%1.%2.%3."/>
      <w:lvlJc w:val="left"/>
      <w:pPr>
        <w:ind w:left="2545"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913" w:hanging="600"/>
      </w:pPr>
      <w:rPr>
        <w:rFonts w:hint="default"/>
        <w:lang w:val="en-US" w:eastAsia="en-US" w:bidi="ar-SA"/>
      </w:rPr>
    </w:lvl>
    <w:lvl w:ilvl="4" w:tentative="0">
      <w:start w:val="0"/>
      <w:numFmt w:val="bullet"/>
      <w:lvlText w:val="•"/>
      <w:lvlJc w:val="left"/>
      <w:pPr>
        <w:ind w:left="5704" w:hanging="600"/>
      </w:pPr>
      <w:rPr>
        <w:rFonts w:hint="default"/>
        <w:lang w:val="en-US" w:eastAsia="en-US" w:bidi="ar-SA"/>
      </w:rPr>
    </w:lvl>
    <w:lvl w:ilvl="5" w:tentative="0">
      <w:start w:val="0"/>
      <w:numFmt w:val="bullet"/>
      <w:lvlText w:val="•"/>
      <w:lvlJc w:val="left"/>
      <w:pPr>
        <w:ind w:left="6495" w:hanging="600"/>
      </w:pPr>
      <w:rPr>
        <w:rFonts w:hint="default"/>
        <w:lang w:val="en-US" w:eastAsia="en-US" w:bidi="ar-SA"/>
      </w:rPr>
    </w:lvl>
    <w:lvl w:ilvl="6" w:tentative="0">
      <w:start w:val="0"/>
      <w:numFmt w:val="bullet"/>
      <w:lvlText w:val="•"/>
      <w:lvlJc w:val="left"/>
      <w:pPr>
        <w:ind w:left="7286" w:hanging="600"/>
      </w:pPr>
      <w:rPr>
        <w:rFonts w:hint="default"/>
        <w:lang w:val="en-US" w:eastAsia="en-US" w:bidi="ar-SA"/>
      </w:rPr>
    </w:lvl>
    <w:lvl w:ilvl="7" w:tentative="0">
      <w:start w:val="0"/>
      <w:numFmt w:val="bullet"/>
      <w:lvlText w:val="•"/>
      <w:lvlJc w:val="left"/>
      <w:pPr>
        <w:ind w:left="8077" w:hanging="600"/>
      </w:pPr>
      <w:rPr>
        <w:rFonts w:hint="default"/>
        <w:lang w:val="en-US" w:eastAsia="en-US" w:bidi="ar-SA"/>
      </w:rPr>
    </w:lvl>
    <w:lvl w:ilvl="8" w:tentative="0">
      <w:start w:val="0"/>
      <w:numFmt w:val="bullet"/>
      <w:lvlText w:val="•"/>
      <w:lvlJc w:val="left"/>
      <w:pPr>
        <w:ind w:left="8868" w:hanging="600"/>
      </w:pPr>
      <w:rPr>
        <w:rFonts w:hint="default"/>
        <w:lang w:val="en-US" w:eastAsia="en-US" w:bidi="ar-SA"/>
      </w:rPr>
    </w:lvl>
  </w:abstractNum>
  <w:abstractNum w:abstractNumId="3">
    <w:nsid w:val="BF205925"/>
    <w:multiLevelType w:val="multilevel"/>
    <w:tmpl w:val="BF205925"/>
    <w:lvl w:ilvl="0" w:tentative="0">
      <w:start w:val="3"/>
      <w:numFmt w:val="decimal"/>
      <w:lvlText w:val="%1"/>
      <w:lvlJc w:val="left"/>
      <w:pPr>
        <w:ind w:left="2540" w:hanging="596"/>
        <w:jc w:val="left"/>
      </w:pPr>
      <w:rPr>
        <w:rFonts w:hint="default"/>
        <w:lang w:val="en-US" w:eastAsia="en-US" w:bidi="ar-SA"/>
      </w:rPr>
    </w:lvl>
    <w:lvl w:ilvl="1" w:tentative="0">
      <w:start w:val="1"/>
      <w:numFmt w:val="decimal"/>
      <w:lvlText w:val="%1.%2"/>
      <w:lvlJc w:val="left"/>
      <w:pPr>
        <w:ind w:left="2540" w:hanging="596"/>
        <w:jc w:val="left"/>
      </w:pPr>
      <w:rPr>
        <w:rFonts w:hint="default"/>
        <w:lang w:val="en-US" w:eastAsia="en-US" w:bidi="ar-SA"/>
      </w:rPr>
    </w:lvl>
    <w:lvl w:ilvl="2" w:tentative="0">
      <w:start w:val="4"/>
      <w:numFmt w:val="decimal"/>
      <w:lvlText w:val="%1.%2.%3."/>
      <w:lvlJc w:val="left"/>
      <w:pPr>
        <w:ind w:left="2540" w:hanging="5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913" w:hanging="596"/>
      </w:pPr>
      <w:rPr>
        <w:rFonts w:hint="default"/>
        <w:lang w:val="en-US" w:eastAsia="en-US" w:bidi="ar-SA"/>
      </w:rPr>
    </w:lvl>
    <w:lvl w:ilvl="4" w:tentative="0">
      <w:start w:val="0"/>
      <w:numFmt w:val="bullet"/>
      <w:lvlText w:val="•"/>
      <w:lvlJc w:val="left"/>
      <w:pPr>
        <w:ind w:left="5704" w:hanging="596"/>
      </w:pPr>
      <w:rPr>
        <w:rFonts w:hint="default"/>
        <w:lang w:val="en-US" w:eastAsia="en-US" w:bidi="ar-SA"/>
      </w:rPr>
    </w:lvl>
    <w:lvl w:ilvl="5" w:tentative="0">
      <w:start w:val="0"/>
      <w:numFmt w:val="bullet"/>
      <w:lvlText w:val="•"/>
      <w:lvlJc w:val="left"/>
      <w:pPr>
        <w:ind w:left="6495" w:hanging="596"/>
      </w:pPr>
      <w:rPr>
        <w:rFonts w:hint="default"/>
        <w:lang w:val="en-US" w:eastAsia="en-US" w:bidi="ar-SA"/>
      </w:rPr>
    </w:lvl>
    <w:lvl w:ilvl="6" w:tentative="0">
      <w:start w:val="0"/>
      <w:numFmt w:val="bullet"/>
      <w:lvlText w:val="•"/>
      <w:lvlJc w:val="left"/>
      <w:pPr>
        <w:ind w:left="7286" w:hanging="596"/>
      </w:pPr>
      <w:rPr>
        <w:rFonts w:hint="default"/>
        <w:lang w:val="en-US" w:eastAsia="en-US" w:bidi="ar-SA"/>
      </w:rPr>
    </w:lvl>
    <w:lvl w:ilvl="7" w:tentative="0">
      <w:start w:val="0"/>
      <w:numFmt w:val="bullet"/>
      <w:lvlText w:val="•"/>
      <w:lvlJc w:val="left"/>
      <w:pPr>
        <w:ind w:left="8077" w:hanging="596"/>
      </w:pPr>
      <w:rPr>
        <w:rFonts w:hint="default"/>
        <w:lang w:val="en-US" w:eastAsia="en-US" w:bidi="ar-SA"/>
      </w:rPr>
    </w:lvl>
    <w:lvl w:ilvl="8" w:tentative="0">
      <w:start w:val="0"/>
      <w:numFmt w:val="bullet"/>
      <w:lvlText w:val="•"/>
      <w:lvlJc w:val="left"/>
      <w:pPr>
        <w:ind w:left="8868" w:hanging="596"/>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86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819" w:hanging="360"/>
      </w:pPr>
      <w:rPr>
        <w:rFonts w:hint="default"/>
        <w:lang w:val="en-US" w:eastAsia="en-US" w:bidi="ar-SA"/>
      </w:rPr>
    </w:lvl>
    <w:lvl w:ilvl="2" w:tentative="0">
      <w:start w:val="0"/>
      <w:numFmt w:val="bullet"/>
      <w:lvlText w:val="•"/>
      <w:lvlJc w:val="left"/>
      <w:pPr>
        <w:ind w:left="2778" w:hanging="360"/>
      </w:pPr>
      <w:rPr>
        <w:rFonts w:hint="default"/>
        <w:lang w:val="en-US" w:eastAsia="en-US" w:bidi="ar-SA"/>
      </w:rPr>
    </w:lvl>
    <w:lvl w:ilvl="3" w:tentative="0">
      <w:start w:val="0"/>
      <w:numFmt w:val="bullet"/>
      <w:lvlText w:val="•"/>
      <w:lvlJc w:val="left"/>
      <w:pPr>
        <w:ind w:left="3737"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655" w:hanging="360"/>
      </w:pPr>
      <w:rPr>
        <w:rFonts w:hint="default"/>
        <w:lang w:val="en-US" w:eastAsia="en-US" w:bidi="ar-SA"/>
      </w:rPr>
    </w:lvl>
    <w:lvl w:ilvl="6" w:tentative="0">
      <w:start w:val="0"/>
      <w:numFmt w:val="bullet"/>
      <w:lvlText w:val="•"/>
      <w:lvlJc w:val="left"/>
      <w:pPr>
        <w:ind w:left="6614" w:hanging="360"/>
      </w:pPr>
      <w:rPr>
        <w:rFonts w:hint="default"/>
        <w:lang w:val="en-US" w:eastAsia="en-US" w:bidi="ar-SA"/>
      </w:rPr>
    </w:lvl>
    <w:lvl w:ilvl="7" w:tentative="0">
      <w:start w:val="0"/>
      <w:numFmt w:val="bullet"/>
      <w:lvlText w:val="•"/>
      <w:lvlJc w:val="left"/>
      <w:pPr>
        <w:ind w:left="7573" w:hanging="360"/>
      </w:pPr>
      <w:rPr>
        <w:rFonts w:hint="default"/>
        <w:lang w:val="en-US" w:eastAsia="en-US" w:bidi="ar-SA"/>
      </w:rPr>
    </w:lvl>
    <w:lvl w:ilvl="8" w:tentative="0">
      <w:start w:val="0"/>
      <w:numFmt w:val="bullet"/>
      <w:lvlText w:val="•"/>
      <w:lvlJc w:val="left"/>
      <w:pPr>
        <w:ind w:left="8532" w:hanging="360"/>
      </w:pPr>
      <w:rPr>
        <w:rFonts w:hint="default"/>
        <w:lang w:val="en-US" w:eastAsia="en-US" w:bidi="ar-SA"/>
      </w:rPr>
    </w:lvl>
  </w:abstractNum>
  <w:abstractNum w:abstractNumId="5">
    <w:nsid w:val="CF092B84"/>
    <w:multiLevelType w:val="multilevel"/>
    <w:tmpl w:val="CF092B84"/>
    <w:lvl w:ilvl="0" w:tentative="0">
      <w:start w:val="3"/>
      <w:numFmt w:val="decimal"/>
      <w:lvlText w:val="%1"/>
      <w:lvlJc w:val="left"/>
      <w:pPr>
        <w:ind w:left="1974" w:hanging="831"/>
        <w:jc w:val="left"/>
      </w:pPr>
      <w:rPr>
        <w:rFonts w:hint="default"/>
        <w:lang w:val="en-US" w:eastAsia="en-US" w:bidi="ar-SA"/>
      </w:rPr>
    </w:lvl>
    <w:lvl w:ilvl="1" w:tentative="0">
      <w:start w:val="1"/>
      <w:numFmt w:val="decimal"/>
      <w:lvlText w:val="%1.%2"/>
      <w:lvlJc w:val="left"/>
      <w:pPr>
        <w:ind w:left="1974" w:hanging="83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2542" w:hanging="60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298" w:hanging="605"/>
      </w:pPr>
      <w:rPr>
        <w:rFonts w:hint="default"/>
        <w:lang w:val="en-US" w:eastAsia="en-US" w:bidi="ar-SA"/>
      </w:rPr>
    </w:lvl>
    <w:lvl w:ilvl="4" w:tentative="0">
      <w:start w:val="0"/>
      <w:numFmt w:val="bullet"/>
      <w:lvlText w:val="•"/>
      <w:lvlJc w:val="left"/>
      <w:pPr>
        <w:ind w:left="5177" w:hanging="605"/>
      </w:pPr>
      <w:rPr>
        <w:rFonts w:hint="default"/>
        <w:lang w:val="en-US" w:eastAsia="en-US" w:bidi="ar-SA"/>
      </w:rPr>
    </w:lvl>
    <w:lvl w:ilvl="5" w:tentative="0">
      <w:start w:val="0"/>
      <w:numFmt w:val="bullet"/>
      <w:lvlText w:val="•"/>
      <w:lvlJc w:val="left"/>
      <w:pPr>
        <w:ind w:left="6056" w:hanging="605"/>
      </w:pPr>
      <w:rPr>
        <w:rFonts w:hint="default"/>
        <w:lang w:val="en-US" w:eastAsia="en-US" w:bidi="ar-SA"/>
      </w:rPr>
    </w:lvl>
    <w:lvl w:ilvl="6" w:tentative="0">
      <w:start w:val="0"/>
      <w:numFmt w:val="bullet"/>
      <w:lvlText w:val="•"/>
      <w:lvlJc w:val="left"/>
      <w:pPr>
        <w:ind w:left="6935" w:hanging="605"/>
      </w:pPr>
      <w:rPr>
        <w:rFonts w:hint="default"/>
        <w:lang w:val="en-US" w:eastAsia="en-US" w:bidi="ar-SA"/>
      </w:rPr>
    </w:lvl>
    <w:lvl w:ilvl="7" w:tentative="0">
      <w:start w:val="0"/>
      <w:numFmt w:val="bullet"/>
      <w:lvlText w:val="•"/>
      <w:lvlJc w:val="left"/>
      <w:pPr>
        <w:ind w:left="7814" w:hanging="605"/>
      </w:pPr>
      <w:rPr>
        <w:rFonts w:hint="default"/>
        <w:lang w:val="en-US" w:eastAsia="en-US" w:bidi="ar-SA"/>
      </w:rPr>
    </w:lvl>
    <w:lvl w:ilvl="8" w:tentative="0">
      <w:start w:val="0"/>
      <w:numFmt w:val="bullet"/>
      <w:lvlText w:val="•"/>
      <w:lvlJc w:val="left"/>
      <w:pPr>
        <w:ind w:left="8693" w:hanging="605"/>
      </w:pPr>
      <w:rPr>
        <w:rFonts w:hint="default"/>
        <w:lang w:val="en-US" w:eastAsia="en-US" w:bidi="ar-SA"/>
      </w:rPr>
    </w:lvl>
  </w:abstractNum>
  <w:abstractNum w:abstractNumId="6">
    <w:nsid w:val="F44F23D5"/>
    <w:multiLevelType w:val="singleLevel"/>
    <w:tmpl w:val="F44F23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53208E"/>
    <w:multiLevelType w:val="multilevel"/>
    <w:tmpl w:val="0053208E"/>
    <w:lvl w:ilvl="0" w:tentative="0">
      <w:start w:val="1"/>
      <w:numFmt w:val="decimal"/>
      <w:lvlText w:val="%1"/>
      <w:lvlJc w:val="left"/>
      <w:pPr>
        <w:ind w:left="1940" w:hanging="720"/>
        <w:jc w:val="left"/>
      </w:pPr>
      <w:rPr>
        <w:rFonts w:hint="default"/>
        <w:lang w:val="en-US" w:eastAsia="en-US" w:bidi="ar-SA"/>
      </w:rPr>
    </w:lvl>
    <w:lvl w:ilvl="1" w:tentative="0">
      <w:start w:val="1"/>
      <w:numFmt w:val="decimal"/>
      <w:lvlText w:val="%1.%2"/>
      <w:lvlJc w:val="left"/>
      <w:pPr>
        <w:ind w:left="19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3642" w:hanging="720"/>
      </w:pPr>
      <w:rPr>
        <w:rFonts w:hint="default"/>
        <w:lang w:val="en-US" w:eastAsia="en-US" w:bidi="ar-SA"/>
      </w:rPr>
    </w:lvl>
    <w:lvl w:ilvl="3" w:tentative="0">
      <w:start w:val="0"/>
      <w:numFmt w:val="bullet"/>
      <w:lvlText w:val="•"/>
      <w:lvlJc w:val="left"/>
      <w:pPr>
        <w:ind w:left="4493" w:hanging="720"/>
      </w:pPr>
      <w:rPr>
        <w:rFonts w:hint="default"/>
        <w:lang w:val="en-US" w:eastAsia="en-US" w:bidi="ar-SA"/>
      </w:rPr>
    </w:lvl>
    <w:lvl w:ilvl="4" w:tentative="0">
      <w:start w:val="0"/>
      <w:numFmt w:val="bullet"/>
      <w:lvlText w:val="•"/>
      <w:lvlJc w:val="left"/>
      <w:pPr>
        <w:ind w:left="5344" w:hanging="720"/>
      </w:pPr>
      <w:rPr>
        <w:rFonts w:hint="default"/>
        <w:lang w:val="en-US" w:eastAsia="en-US" w:bidi="ar-SA"/>
      </w:rPr>
    </w:lvl>
    <w:lvl w:ilvl="5" w:tentative="0">
      <w:start w:val="0"/>
      <w:numFmt w:val="bullet"/>
      <w:lvlText w:val="•"/>
      <w:lvlJc w:val="left"/>
      <w:pPr>
        <w:ind w:left="6195" w:hanging="720"/>
      </w:pPr>
      <w:rPr>
        <w:rFonts w:hint="default"/>
        <w:lang w:val="en-US" w:eastAsia="en-US" w:bidi="ar-SA"/>
      </w:rPr>
    </w:lvl>
    <w:lvl w:ilvl="6" w:tentative="0">
      <w:start w:val="0"/>
      <w:numFmt w:val="bullet"/>
      <w:lvlText w:val="•"/>
      <w:lvlJc w:val="left"/>
      <w:pPr>
        <w:ind w:left="7046" w:hanging="720"/>
      </w:pPr>
      <w:rPr>
        <w:rFonts w:hint="default"/>
        <w:lang w:val="en-US" w:eastAsia="en-US" w:bidi="ar-SA"/>
      </w:rPr>
    </w:lvl>
    <w:lvl w:ilvl="7" w:tentative="0">
      <w:start w:val="0"/>
      <w:numFmt w:val="bullet"/>
      <w:lvlText w:val="•"/>
      <w:lvlJc w:val="left"/>
      <w:pPr>
        <w:ind w:left="7897" w:hanging="720"/>
      </w:pPr>
      <w:rPr>
        <w:rFonts w:hint="default"/>
        <w:lang w:val="en-US" w:eastAsia="en-US" w:bidi="ar-SA"/>
      </w:rPr>
    </w:lvl>
    <w:lvl w:ilvl="8" w:tentative="0">
      <w:start w:val="0"/>
      <w:numFmt w:val="bullet"/>
      <w:lvlText w:val="•"/>
      <w:lvlJc w:val="left"/>
      <w:pPr>
        <w:ind w:left="8748" w:hanging="720"/>
      </w:pPr>
      <w:rPr>
        <w:rFonts w:hint="default"/>
        <w:lang w:val="en-US" w:eastAsia="en-US" w:bidi="ar-SA"/>
      </w:rPr>
    </w:lvl>
  </w:abstractNum>
  <w:abstractNum w:abstractNumId="8">
    <w:nsid w:val="0248C179"/>
    <w:multiLevelType w:val="multilevel"/>
    <w:tmpl w:val="0248C179"/>
    <w:lvl w:ilvl="0" w:tentative="0">
      <w:start w:val="3"/>
      <w:numFmt w:val="decimal"/>
      <w:lvlText w:val="%1"/>
      <w:lvlJc w:val="left"/>
      <w:pPr>
        <w:ind w:left="987" w:hanging="430"/>
        <w:jc w:val="left"/>
      </w:pPr>
      <w:rPr>
        <w:rFonts w:hint="default"/>
        <w:lang w:val="en-US" w:eastAsia="en-US" w:bidi="ar-SA"/>
      </w:rPr>
    </w:lvl>
    <w:lvl w:ilvl="1" w:tentative="0">
      <w:start w:val="1"/>
      <w:numFmt w:val="decimal"/>
      <w:lvlText w:val="%1.%2"/>
      <w:lvlJc w:val="left"/>
      <w:pPr>
        <w:ind w:left="987" w:hanging="43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1122" w:hanging="548"/>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3193" w:hanging="548"/>
      </w:pPr>
      <w:rPr>
        <w:rFonts w:hint="default"/>
        <w:lang w:val="en-US" w:eastAsia="en-US" w:bidi="ar-SA"/>
      </w:rPr>
    </w:lvl>
    <w:lvl w:ilvl="4" w:tentative="0">
      <w:start w:val="0"/>
      <w:numFmt w:val="bullet"/>
      <w:lvlText w:val="•"/>
      <w:lvlJc w:val="left"/>
      <w:pPr>
        <w:ind w:left="4230" w:hanging="548"/>
      </w:pPr>
      <w:rPr>
        <w:rFonts w:hint="default"/>
        <w:lang w:val="en-US" w:eastAsia="en-US" w:bidi="ar-SA"/>
      </w:rPr>
    </w:lvl>
    <w:lvl w:ilvl="5" w:tentative="0">
      <w:start w:val="0"/>
      <w:numFmt w:val="bullet"/>
      <w:lvlText w:val="•"/>
      <w:lvlJc w:val="left"/>
      <w:pPr>
        <w:ind w:left="5267" w:hanging="548"/>
      </w:pPr>
      <w:rPr>
        <w:rFonts w:hint="default"/>
        <w:lang w:val="en-US" w:eastAsia="en-US" w:bidi="ar-SA"/>
      </w:rPr>
    </w:lvl>
    <w:lvl w:ilvl="6" w:tentative="0">
      <w:start w:val="0"/>
      <w:numFmt w:val="bullet"/>
      <w:lvlText w:val="•"/>
      <w:lvlJc w:val="left"/>
      <w:pPr>
        <w:ind w:left="6304" w:hanging="548"/>
      </w:pPr>
      <w:rPr>
        <w:rFonts w:hint="default"/>
        <w:lang w:val="en-US" w:eastAsia="en-US" w:bidi="ar-SA"/>
      </w:rPr>
    </w:lvl>
    <w:lvl w:ilvl="7" w:tentative="0">
      <w:start w:val="0"/>
      <w:numFmt w:val="bullet"/>
      <w:lvlText w:val="•"/>
      <w:lvlJc w:val="left"/>
      <w:pPr>
        <w:ind w:left="7340" w:hanging="548"/>
      </w:pPr>
      <w:rPr>
        <w:rFonts w:hint="default"/>
        <w:lang w:val="en-US" w:eastAsia="en-US" w:bidi="ar-SA"/>
      </w:rPr>
    </w:lvl>
    <w:lvl w:ilvl="8" w:tentative="0">
      <w:start w:val="0"/>
      <w:numFmt w:val="bullet"/>
      <w:lvlText w:val="•"/>
      <w:lvlJc w:val="left"/>
      <w:pPr>
        <w:ind w:left="8377" w:hanging="548"/>
      </w:pPr>
      <w:rPr>
        <w:rFonts w:hint="default"/>
        <w:lang w:val="en-US" w:eastAsia="en-US" w:bidi="ar-SA"/>
      </w:rPr>
    </w:lvl>
  </w:abstractNum>
  <w:abstractNum w:abstractNumId="9">
    <w:nsid w:val="03D62ECE"/>
    <w:multiLevelType w:val="multilevel"/>
    <w:tmpl w:val="03D62ECE"/>
    <w:lvl w:ilvl="0" w:tentative="0">
      <w:start w:val="3"/>
      <w:numFmt w:val="decimal"/>
      <w:lvlText w:val="%1"/>
      <w:lvlJc w:val="left"/>
      <w:pPr>
        <w:ind w:left="2545" w:hanging="600"/>
        <w:jc w:val="left"/>
      </w:pPr>
      <w:rPr>
        <w:rFonts w:hint="default"/>
        <w:lang w:val="en-US" w:eastAsia="en-US" w:bidi="ar-SA"/>
      </w:rPr>
    </w:lvl>
    <w:lvl w:ilvl="1" w:tentative="0">
      <w:start w:val="1"/>
      <w:numFmt w:val="decimal"/>
      <w:lvlText w:val="%1.%2"/>
      <w:lvlJc w:val="left"/>
      <w:pPr>
        <w:ind w:left="2545" w:hanging="600"/>
        <w:jc w:val="left"/>
      </w:pPr>
      <w:rPr>
        <w:rFonts w:hint="default"/>
        <w:lang w:val="en-US" w:eastAsia="en-US" w:bidi="ar-SA"/>
      </w:rPr>
    </w:lvl>
    <w:lvl w:ilvl="2" w:tentative="0">
      <w:start w:val="4"/>
      <w:numFmt w:val="decimal"/>
      <w:lvlText w:val="%1.%2.%3."/>
      <w:lvlJc w:val="left"/>
      <w:pPr>
        <w:ind w:left="2545"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913" w:hanging="600"/>
      </w:pPr>
      <w:rPr>
        <w:rFonts w:hint="default"/>
        <w:lang w:val="en-US" w:eastAsia="en-US" w:bidi="ar-SA"/>
      </w:rPr>
    </w:lvl>
    <w:lvl w:ilvl="4" w:tentative="0">
      <w:start w:val="0"/>
      <w:numFmt w:val="bullet"/>
      <w:lvlText w:val="•"/>
      <w:lvlJc w:val="left"/>
      <w:pPr>
        <w:ind w:left="5704" w:hanging="600"/>
      </w:pPr>
      <w:rPr>
        <w:rFonts w:hint="default"/>
        <w:lang w:val="en-US" w:eastAsia="en-US" w:bidi="ar-SA"/>
      </w:rPr>
    </w:lvl>
    <w:lvl w:ilvl="5" w:tentative="0">
      <w:start w:val="0"/>
      <w:numFmt w:val="bullet"/>
      <w:lvlText w:val="•"/>
      <w:lvlJc w:val="left"/>
      <w:pPr>
        <w:ind w:left="6495" w:hanging="600"/>
      </w:pPr>
      <w:rPr>
        <w:rFonts w:hint="default"/>
        <w:lang w:val="en-US" w:eastAsia="en-US" w:bidi="ar-SA"/>
      </w:rPr>
    </w:lvl>
    <w:lvl w:ilvl="6" w:tentative="0">
      <w:start w:val="0"/>
      <w:numFmt w:val="bullet"/>
      <w:lvlText w:val="•"/>
      <w:lvlJc w:val="left"/>
      <w:pPr>
        <w:ind w:left="7286" w:hanging="600"/>
      </w:pPr>
      <w:rPr>
        <w:rFonts w:hint="default"/>
        <w:lang w:val="en-US" w:eastAsia="en-US" w:bidi="ar-SA"/>
      </w:rPr>
    </w:lvl>
    <w:lvl w:ilvl="7" w:tentative="0">
      <w:start w:val="0"/>
      <w:numFmt w:val="bullet"/>
      <w:lvlText w:val="•"/>
      <w:lvlJc w:val="left"/>
      <w:pPr>
        <w:ind w:left="8077" w:hanging="600"/>
      </w:pPr>
      <w:rPr>
        <w:rFonts w:hint="default"/>
        <w:lang w:val="en-US" w:eastAsia="en-US" w:bidi="ar-SA"/>
      </w:rPr>
    </w:lvl>
    <w:lvl w:ilvl="8" w:tentative="0">
      <w:start w:val="0"/>
      <w:numFmt w:val="bullet"/>
      <w:lvlText w:val="•"/>
      <w:lvlJc w:val="left"/>
      <w:pPr>
        <w:ind w:left="8868" w:hanging="600"/>
      </w:pPr>
      <w:rPr>
        <w:rFonts w:hint="default"/>
        <w:lang w:val="en-US" w:eastAsia="en-US" w:bidi="ar-SA"/>
      </w:rPr>
    </w:lvl>
  </w:abstractNum>
  <w:abstractNum w:abstractNumId="10">
    <w:nsid w:val="1AF9D25D"/>
    <w:multiLevelType w:val="singleLevel"/>
    <w:tmpl w:val="1AF9D2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5B654F3"/>
    <w:multiLevelType w:val="multilevel"/>
    <w:tmpl w:val="25B654F3"/>
    <w:lvl w:ilvl="0" w:tentative="0">
      <w:start w:val="1"/>
      <w:numFmt w:val="decimal"/>
      <w:lvlText w:val="%1."/>
      <w:lvlJc w:val="left"/>
      <w:pPr>
        <w:ind w:left="4081" w:hanging="329"/>
        <w:jc w:val="right"/>
      </w:pPr>
      <w:rPr>
        <w:rFonts w:hint="default" w:ascii="Times New Roman" w:hAnsi="Times New Roman" w:eastAsia="Times New Roman" w:cs="Times New Roman"/>
        <w:b/>
        <w:bCs/>
        <w:i w:val="0"/>
        <w:iCs w:val="0"/>
        <w:spacing w:val="0"/>
        <w:w w:val="99"/>
        <w:sz w:val="32"/>
        <w:szCs w:val="32"/>
        <w:lang w:val="en-US" w:eastAsia="en-US" w:bidi="ar-SA"/>
      </w:rPr>
    </w:lvl>
    <w:lvl w:ilvl="1" w:tentative="0">
      <w:start w:val="1"/>
      <w:numFmt w:val="decimal"/>
      <w:lvlText w:val="%1.%2"/>
      <w:lvlJc w:val="left"/>
      <w:pPr>
        <w:ind w:left="3385" w:hanging="360"/>
        <w:jc w:val="left"/>
      </w:pPr>
      <w:rPr>
        <w:rFonts w:hint="default"/>
        <w:spacing w:val="0"/>
        <w:w w:val="100"/>
        <w:lang w:val="en-US" w:eastAsia="en-US" w:bidi="ar-SA"/>
      </w:rPr>
    </w:lvl>
    <w:lvl w:ilvl="2" w:tentative="0">
      <w:start w:val="1"/>
      <w:numFmt w:val="decimal"/>
      <w:lvlText w:val="%1.%2.%3"/>
      <w:lvlJc w:val="left"/>
      <w:pPr>
        <w:ind w:left="4285"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080" w:hanging="360"/>
      </w:pPr>
      <w:rPr>
        <w:rFonts w:hint="default"/>
        <w:lang w:val="en-US" w:eastAsia="en-US" w:bidi="ar-SA"/>
      </w:rPr>
    </w:lvl>
    <w:lvl w:ilvl="4" w:tentative="0">
      <w:start w:val="0"/>
      <w:numFmt w:val="bullet"/>
      <w:lvlText w:val="•"/>
      <w:lvlJc w:val="left"/>
      <w:pPr>
        <w:ind w:left="4280" w:hanging="360"/>
      </w:pPr>
      <w:rPr>
        <w:rFonts w:hint="default"/>
        <w:lang w:val="en-US" w:eastAsia="en-US" w:bidi="ar-SA"/>
      </w:rPr>
    </w:lvl>
    <w:lvl w:ilvl="5" w:tentative="0">
      <w:start w:val="0"/>
      <w:numFmt w:val="bullet"/>
      <w:lvlText w:val="•"/>
      <w:lvlJc w:val="left"/>
      <w:pPr>
        <w:ind w:left="5308" w:hanging="360"/>
      </w:pPr>
      <w:rPr>
        <w:rFonts w:hint="default"/>
        <w:lang w:val="en-US" w:eastAsia="en-US" w:bidi="ar-SA"/>
      </w:rPr>
    </w:lvl>
    <w:lvl w:ilvl="6" w:tentative="0">
      <w:start w:val="0"/>
      <w:numFmt w:val="bullet"/>
      <w:lvlText w:val="•"/>
      <w:lvlJc w:val="left"/>
      <w:pPr>
        <w:ind w:left="6337" w:hanging="360"/>
      </w:pPr>
      <w:rPr>
        <w:rFonts w:hint="default"/>
        <w:lang w:val="en-US" w:eastAsia="en-US" w:bidi="ar-SA"/>
      </w:rPr>
    </w:lvl>
    <w:lvl w:ilvl="7" w:tentative="0">
      <w:start w:val="0"/>
      <w:numFmt w:val="bullet"/>
      <w:lvlText w:val="•"/>
      <w:lvlJc w:val="left"/>
      <w:pPr>
        <w:ind w:left="7365" w:hanging="360"/>
      </w:pPr>
      <w:rPr>
        <w:rFonts w:hint="default"/>
        <w:lang w:val="en-US" w:eastAsia="en-US" w:bidi="ar-SA"/>
      </w:rPr>
    </w:lvl>
    <w:lvl w:ilvl="8" w:tentative="0">
      <w:start w:val="0"/>
      <w:numFmt w:val="bullet"/>
      <w:lvlText w:val="•"/>
      <w:lvlJc w:val="left"/>
      <w:pPr>
        <w:ind w:left="8394" w:hanging="360"/>
      </w:pPr>
      <w:rPr>
        <w:rFonts w:hint="default"/>
        <w:lang w:val="en-US" w:eastAsia="en-US" w:bidi="ar-SA"/>
      </w:rPr>
    </w:lvl>
  </w:abstractNum>
  <w:abstractNum w:abstractNumId="12">
    <w:nsid w:val="59ADCABA"/>
    <w:multiLevelType w:val="multilevel"/>
    <w:tmpl w:val="59ADCABA"/>
    <w:lvl w:ilvl="0" w:tentative="0">
      <w:start w:val="3"/>
      <w:numFmt w:val="decimal"/>
      <w:lvlText w:val="%1"/>
      <w:lvlJc w:val="left"/>
      <w:pPr>
        <w:ind w:left="2540" w:hanging="596"/>
        <w:jc w:val="left"/>
      </w:pPr>
      <w:rPr>
        <w:rFonts w:hint="default"/>
        <w:lang w:val="en-US" w:eastAsia="en-US" w:bidi="ar-SA"/>
      </w:rPr>
    </w:lvl>
    <w:lvl w:ilvl="1" w:tentative="0">
      <w:start w:val="1"/>
      <w:numFmt w:val="decimal"/>
      <w:lvlText w:val="%1.%2"/>
      <w:lvlJc w:val="left"/>
      <w:pPr>
        <w:ind w:left="2540" w:hanging="596"/>
        <w:jc w:val="left"/>
      </w:pPr>
      <w:rPr>
        <w:rFonts w:hint="default"/>
        <w:lang w:val="en-US" w:eastAsia="en-US" w:bidi="ar-SA"/>
      </w:rPr>
    </w:lvl>
    <w:lvl w:ilvl="2" w:tentative="0">
      <w:start w:val="4"/>
      <w:numFmt w:val="decimal"/>
      <w:lvlText w:val="%1.%2.%3."/>
      <w:lvlJc w:val="left"/>
      <w:pPr>
        <w:ind w:left="2540" w:hanging="5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4913" w:hanging="596"/>
      </w:pPr>
      <w:rPr>
        <w:rFonts w:hint="default"/>
        <w:lang w:val="en-US" w:eastAsia="en-US" w:bidi="ar-SA"/>
      </w:rPr>
    </w:lvl>
    <w:lvl w:ilvl="4" w:tentative="0">
      <w:start w:val="0"/>
      <w:numFmt w:val="bullet"/>
      <w:lvlText w:val="•"/>
      <w:lvlJc w:val="left"/>
      <w:pPr>
        <w:ind w:left="5704" w:hanging="596"/>
      </w:pPr>
      <w:rPr>
        <w:rFonts w:hint="default"/>
        <w:lang w:val="en-US" w:eastAsia="en-US" w:bidi="ar-SA"/>
      </w:rPr>
    </w:lvl>
    <w:lvl w:ilvl="5" w:tentative="0">
      <w:start w:val="0"/>
      <w:numFmt w:val="bullet"/>
      <w:lvlText w:val="•"/>
      <w:lvlJc w:val="left"/>
      <w:pPr>
        <w:ind w:left="6495" w:hanging="596"/>
      </w:pPr>
      <w:rPr>
        <w:rFonts w:hint="default"/>
        <w:lang w:val="en-US" w:eastAsia="en-US" w:bidi="ar-SA"/>
      </w:rPr>
    </w:lvl>
    <w:lvl w:ilvl="6" w:tentative="0">
      <w:start w:val="0"/>
      <w:numFmt w:val="bullet"/>
      <w:lvlText w:val="•"/>
      <w:lvlJc w:val="left"/>
      <w:pPr>
        <w:ind w:left="7286" w:hanging="596"/>
      </w:pPr>
      <w:rPr>
        <w:rFonts w:hint="default"/>
        <w:lang w:val="en-US" w:eastAsia="en-US" w:bidi="ar-SA"/>
      </w:rPr>
    </w:lvl>
    <w:lvl w:ilvl="7" w:tentative="0">
      <w:start w:val="0"/>
      <w:numFmt w:val="bullet"/>
      <w:lvlText w:val="•"/>
      <w:lvlJc w:val="left"/>
      <w:pPr>
        <w:ind w:left="8077" w:hanging="596"/>
      </w:pPr>
      <w:rPr>
        <w:rFonts w:hint="default"/>
        <w:lang w:val="en-US" w:eastAsia="en-US" w:bidi="ar-SA"/>
      </w:rPr>
    </w:lvl>
    <w:lvl w:ilvl="8" w:tentative="0">
      <w:start w:val="0"/>
      <w:numFmt w:val="bullet"/>
      <w:lvlText w:val="•"/>
      <w:lvlJc w:val="left"/>
      <w:pPr>
        <w:ind w:left="8868" w:hanging="596"/>
      </w:pPr>
      <w:rPr>
        <w:rFonts w:hint="default"/>
        <w:lang w:val="en-US" w:eastAsia="en-US" w:bidi="ar-SA"/>
      </w:rPr>
    </w:lvl>
  </w:abstractNum>
  <w:abstractNum w:abstractNumId="13">
    <w:nsid w:val="72183CF9"/>
    <w:multiLevelType w:val="multilevel"/>
    <w:tmpl w:val="72183CF9"/>
    <w:lvl w:ilvl="0" w:tentative="0">
      <w:start w:val="1"/>
      <w:numFmt w:val="decimal"/>
      <w:lvlText w:val="%1."/>
      <w:lvlJc w:val="left"/>
      <w:pPr>
        <w:ind w:left="1040"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981" w:hanging="360"/>
      </w:pPr>
      <w:rPr>
        <w:rFonts w:hint="default"/>
        <w:lang w:val="en-US" w:eastAsia="en-US" w:bidi="ar-SA"/>
      </w:rPr>
    </w:lvl>
    <w:lvl w:ilvl="2" w:tentative="0">
      <w:start w:val="0"/>
      <w:numFmt w:val="bullet"/>
      <w:lvlText w:val="•"/>
      <w:lvlJc w:val="left"/>
      <w:pPr>
        <w:ind w:left="2922" w:hanging="360"/>
      </w:pPr>
      <w:rPr>
        <w:rFonts w:hint="default"/>
        <w:lang w:val="en-US" w:eastAsia="en-US" w:bidi="ar-SA"/>
      </w:rPr>
    </w:lvl>
    <w:lvl w:ilvl="3" w:tentative="0">
      <w:start w:val="0"/>
      <w:numFmt w:val="bullet"/>
      <w:lvlText w:val="•"/>
      <w:lvlJc w:val="left"/>
      <w:pPr>
        <w:ind w:left="3863" w:hanging="360"/>
      </w:pPr>
      <w:rPr>
        <w:rFonts w:hint="default"/>
        <w:lang w:val="en-US" w:eastAsia="en-US" w:bidi="ar-SA"/>
      </w:rPr>
    </w:lvl>
    <w:lvl w:ilvl="4" w:tentative="0">
      <w:start w:val="0"/>
      <w:numFmt w:val="bullet"/>
      <w:lvlText w:val="•"/>
      <w:lvlJc w:val="left"/>
      <w:pPr>
        <w:ind w:left="4804" w:hanging="360"/>
      </w:pPr>
      <w:rPr>
        <w:rFonts w:hint="default"/>
        <w:lang w:val="en-US" w:eastAsia="en-US" w:bidi="ar-SA"/>
      </w:rPr>
    </w:lvl>
    <w:lvl w:ilvl="5" w:tentative="0">
      <w:start w:val="0"/>
      <w:numFmt w:val="bullet"/>
      <w:lvlText w:val="•"/>
      <w:lvlJc w:val="left"/>
      <w:pPr>
        <w:ind w:left="5745" w:hanging="360"/>
      </w:pPr>
      <w:rPr>
        <w:rFonts w:hint="default"/>
        <w:lang w:val="en-US" w:eastAsia="en-US" w:bidi="ar-SA"/>
      </w:rPr>
    </w:lvl>
    <w:lvl w:ilvl="6" w:tentative="0">
      <w:start w:val="0"/>
      <w:numFmt w:val="bullet"/>
      <w:lvlText w:val="•"/>
      <w:lvlJc w:val="left"/>
      <w:pPr>
        <w:ind w:left="6686" w:hanging="360"/>
      </w:pPr>
      <w:rPr>
        <w:rFonts w:hint="default"/>
        <w:lang w:val="en-US" w:eastAsia="en-US" w:bidi="ar-SA"/>
      </w:rPr>
    </w:lvl>
    <w:lvl w:ilvl="7" w:tentative="0">
      <w:start w:val="0"/>
      <w:numFmt w:val="bullet"/>
      <w:lvlText w:val="•"/>
      <w:lvlJc w:val="left"/>
      <w:pPr>
        <w:ind w:left="7627"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num w:numId="1">
    <w:abstractNumId w:val="7"/>
  </w:num>
  <w:num w:numId="2">
    <w:abstractNumId w:val="5"/>
  </w:num>
  <w:num w:numId="3">
    <w:abstractNumId w:val="12"/>
  </w:num>
  <w:num w:numId="4">
    <w:abstractNumId w:val="3"/>
  </w:num>
  <w:num w:numId="5">
    <w:abstractNumId w:val="2"/>
  </w:num>
  <w:num w:numId="6">
    <w:abstractNumId w:val="9"/>
  </w:num>
  <w:num w:numId="7">
    <w:abstractNumId w:val="11"/>
  </w:num>
  <w:num w:numId="8">
    <w:abstractNumId w:val="13"/>
  </w:num>
  <w:num w:numId="9">
    <w:abstractNumId w:val="1"/>
  </w:num>
  <w:num w:numId="10">
    <w:abstractNumId w:val="0"/>
  </w:num>
  <w:num w:numId="11">
    <w:abstractNumId w:val="8"/>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3843375"/>
    <w:rsid w:val="736926EA"/>
    <w:rsid w:val="779A40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08"/>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508"/>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spacing w:before="77"/>
      <w:ind w:left="508" w:right="523"/>
      <w:jc w:val="center"/>
      <w:outlineLvl w:val="3"/>
    </w:pPr>
    <w:rPr>
      <w:rFonts w:ascii="Arial" w:hAnsi="Arial" w:eastAsia="Arial" w:cs="Arial"/>
      <w:b/>
      <w:bCs/>
      <w:sz w:val="30"/>
      <w:szCs w:val="30"/>
      <w:lang w:val="en-US" w:eastAsia="en-US" w:bidi="ar-SA"/>
    </w:rPr>
  </w:style>
  <w:style w:type="paragraph" w:styleId="5">
    <w:name w:val="heading 4"/>
    <w:basedOn w:val="1"/>
    <w:qFormat/>
    <w:uiPriority w:val="1"/>
    <w:pPr>
      <w:ind w:left="986" w:hanging="428"/>
      <w:outlineLvl w:val="4"/>
    </w:pPr>
    <w:rPr>
      <w:rFonts w:ascii="Times New Roman" w:hAnsi="Times New Roman" w:eastAsia="Times New Roman" w:cs="Times New Roman"/>
      <w:b/>
      <w:bCs/>
      <w:sz w:val="28"/>
      <w:szCs w:val="28"/>
      <w:lang w:val="en-US" w:eastAsia="en-US" w:bidi="ar-SA"/>
    </w:rPr>
  </w:style>
  <w:style w:type="paragraph" w:styleId="6">
    <w:name w:val="heading 5"/>
    <w:basedOn w:val="1"/>
    <w:qFormat/>
    <w:uiPriority w:val="1"/>
    <w:pPr>
      <w:ind w:left="1040" w:hanging="360"/>
      <w:outlineLvl w:val="5"/>
    </w:pPr>
    <w:rPr>
      <w:rFonts w:ascii="Times New Roman" w:hAnsi="Times New Roman" w:eastAsia="Times New Roman" w:cs="Times New Roman"/>
      <w:b/>
      <w:bCs/>
      <w:sz w:val="24"/>
      <w:szCs w:val="24"/>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Title"/>
    <w:basedOn w:val="1"/>
    <w:qFormat/>
    <w:uiPriority w:val="1"/>
    <w:pPr>
      <w:ind w:left="508" w:right="602"/>
      <w:jc w:val="center"/>
    </w:pPr>
    <w:rPr>
      <w:rFonts w:ascii="Arial" w:hAnsi="Arial" w:eastAsia="Arial" w:cs="Arial"/>
      <w:b/>
      <w:bCs/>
      <w:sz w:val="56"/>
      <w:szCs w:val="56"/>
      <w:lang w:val="en-US" w:eastAsia="en-US" w:bidi="ar-SA"/>
    </w:rPr>
  </w:style>
  <w:style w:type="paragraph" w:styleId="11">
    <w:name w:val="toc 1"/>
    <w:basedOn w:val="1"/>
    <w:qFormat/>
    <w:uiPriority w:val="1"/>
    <w:pPr>
      <w:spacing w:before="160"/>
      <w:ind w:left="144"/>
    </w:pPr>
    <w:rPr>
      <w:rFonts w:ascii="Times New Roman" w:hAnsi="Times New Roman" w:eastAsia="Times New Roman" w:cs="Times New Roman"/>
      <w:b/>
      <w:bCs/>
      <w:sz w:val="24"/>
      <w:szCs w:val="24"/>
      <w:lang w:val="en-US" w:eastAsia="en-US" w:bidi="ar-SA"/>
    </w:rPr>
  </w:style>
  <w:style w:type="paragraph" w:styleId="12">
    <w:name w:val="toc 2"/>
    <w:basedOn w:val="1"/>
    <w:qFormat/>
    <w:uiPriority w:val="1"/>
    <w:pPr>
      <w:spacing w:before="161"/>
      <w:ind w:left="1973" w:hanging="833"/>
    </w:pPr>
    <w:rPr>
      <w:rFonts w:ascii="Times New Roman" w:hAnsi="Times New Roman" w:eastAsia="Times New Roman" w:cs="Times New Roman"/>
      <w:sz w:val="24"/>
      <w:szCs w:val="24"/>
      <w:lang w:val="en-US" w:eastAsia="en-US" w:bidi="ar-SA"/>
    </w:rPr>
  </w:style>
  <w:style w:type="paragraph" w:styleId="13">
    <w:name w:val="toc 3"/>
    <w:basedOn w:val="1"/>
    <w:qFormat/>
    <w:uiPriority w:val="1"/>
    <w:pPr>
      <w:spacing w:before="161"/>
      <w:ind w:left="1923" w:hanging="720"/>
    </w:pPr>
    <w:rPr>
      <w:rFonts w:ascii="Times New Roman" w:hAnsi="Times New Roman" w:eastAsia="Times New Roman" w:cs="Times New Roman"/>
      <w:sz w:val="24"/>
      <w:szCs w:val="24"/>
      <w:lang w:val="en-US" w:eastAsia="en-US" w:bidi="ar-SA"/>
    </w:rPr>
  </w:style>
  <w:style w:type="paragraph" w:styleId="14">
    <w:name w:val="toc 4"/>
    <w:basedOn w:val="1"/>
    <w:qFormat/>
    <w:uiPriority w:val="1"/>
    <w:pPr>
      <w:spacing w:before="173"/>
      <w:ind w:left="2540" w:hanging="595"/>
    </w:pPr>
    <w:rPr>
      <w:rFonts w:ascii="Times New Roman" w:hAnsi="Times New Roman" w:eastAsia="Times New Roman" w:cs="Times New Roman"/>
      <w:sz w:val="24"/>
      <w:szCs w:val="24"/>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865" w:hanging="360"/>
    </w:pPr>
    <w:rPr>
      <w:rFonts w:ascii="Times New Roman" w:hAnsi="Times New Roman" w:eastAsia="Times New Roman" w:cs="Times New Roman"/>
      <w:lang w:val="en-US" w:eastAsia="en-US" w:bidi="ar-SA"/>
    </w:rPr>
  </w:style>
  <w:style w:type="paragraph" w:customStyle="1" w:styleId="17">
    <w:name w:val="Table Paragraph"/>
    <w:basedOn w:val="1"/>
    <w:qFormat/>
    <w:uiPriority w:val="1"/>
    <w:pPr>
      <w:spacing w:before="95"/>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1.jpeg"/><Relationship Id="rId30" Type="http://schemas.openxmlformats.org/officeDocument/2006/relationships/image" Target="media/image10.png"/><Relationship Id="rId3" Type="http://schemas.openxmlformats.org/officeDocument/2006/relationships/footnotes" Target="footnotes.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jpeg"/><Relationship Id="rId26" Type="http://schemas.openxmlformats.org/officeDocument/2006/relationships/image" Target="../NULL"/><Relationship Id="rId25" Type="http://schemas.openxmlformats.org/officeDocument/2006/relationships/image" Target="media/image5.jpeg"/><Relationship Id="rId24" Type="http://schemas.openxmlformats.org/officeDocument/2006/relationships/image" Target="media/image4.jpeg"/><Relationship Id="rId23" Type="http://schemas.openxmlformats.org/officeDocument/2006/relationships/image" Target="media/image3.jpeg"/><Relationship Id="rId22" Type="http://schemas.openxmlformats.org/officeDocument/2006/relationships/image" Target="media/image2.jpe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2024-04-07T05:57:00Z</dcterms:created>
  <dc:creator>Shreya</dc:creator>
  <cp:lastModifiedBy>Amarjeet Kumar</cp:lastModifiedBy>
  <dcterms:modified xsi:type="dcterms:W3CDTF">2024-04-15T06:14:10Z</dcterms:modified>
  <dc:title>Detection and analysis of web service attacks by the SQL Injection method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Word 2019</vt:lpwstr>
  </property>
  <property fmtid="{D5CDD505-2E9C-101B-9397-08002B2CF9AE}" pid="4" name="LastSaved">
    <vt:filetime>2024-04-07T00:00:00Z</vt:filetime>
  </property>
  <property fmtid="{D5CDD505-2E9C-101B-9397-08002B2CF9AE}" pid="5" name="Producer">
    <vt:lpwstr>Microsoft® Word 2019</vt:lpwstr>
  </property>
  <property fmtid="{D5CDD505-2E9C-101B-9397-08002B2CF9AE}" pid="6" name="KSOProductBuildVer">
    <vt:lpwstr>1033-12.2.0.13489</vt:lpwstr>
  </property>
  <property fmtid="{D5CDD505-2E9C-101B-9397-08002B2CF9AE}" pid="7" name="ICV">
    <vt:lpwstr>32D8823D96AC434C8360B19F3AAB835B_12</vt:lpwstr>
  </property>
</Properties>
</file>